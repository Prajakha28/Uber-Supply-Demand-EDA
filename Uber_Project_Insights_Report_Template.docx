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CCBD9" w14:textId="77777777" w:rsidR="00F9283A" w:rsidRDefault="000029D8">
      <w:pPr>
        <w:pStyle w:val="Title"/>
      </w:pPr>
      <w:r>
        <w:t>Uber Supply-Demand Gap Analysis</w:t>
      </w:r>
    </w:p>
    <w:p w14:paraId="7AF547A1" w14:textId="77777777" w:rsidR="00F9283A" w:rsidRDefault="000029D8">
      <w:r>
        <w:t>Name: Prajaktha Poojary</w:t>
      </w:r>
    </w:p>
    <w:p w14:paraId="2EC9D8CF" w14:textId="77777777" w:rsidR="00F9283A" w:rsidRDefault="000029D8">
      <w:r>
        <w:t>Tools Used: Excel, SQL, Python (Pandas, Seaborn)</w:t>
      </w:r>
    </w:p>
    <w:p w14:paraId="108F57A4" w14:textId="46A87663" w:rsidR="00F9283A" w:rsidRDefault="000029D8">
      <w:r>
        <w:t xml:space="preserve">Date: </w:t>
      </w:r>
      <w:r w:rsidR="00CD7AFE">
        <w:t>22-06-2025</w:t>
      </w:r>
    </w:p>
    <w:p w14:paraId="6621EB45" w14:textId="77777777" w:rsidR="00F9283A" w:rsidRDefault="000029D8">
      <w:r>
        <w:t xml:space="preserve"> </w:t>
      </w:r>
    </w:p>
    <w:p w14:paraId="3E4B94DA" w14:textId="77777777" w:rsidR="00F9283A" w:rsidRDefault="000029D8">
      <w:pPr>
        <w:pStyle w:val="Heading1"/>
      </w:pPr>
      <w:r>
        <w:t>1. Project Objective</w:t>
      </w:r>
    </w:p>
    <w:p w14:paraId="749A406A" w14:textId="77777777" w:rsidR="00F9283A" w:rsidRDefault="000029D8">
      <w:r>
        <w:t xml:space="preserve">The main goal of this project is to analyze Uber ride request data to identify gaps </w:t>
      </w:r>
      <w:r>
        <w:t>between supply and demand using Excel, SQL, and Python. The goal is to derive actionable insights to help Uber improve driver allocation and reduce ride failures.</w:t>
      </w:r>
    </w:p>
    <w:p w14:paraId="5CA61ED0" w14:textId="77777777" w:rsidR="00F9283A" w:rsidRDefault="000029D8">
      <w:pPr>
        <w:pStyle w:val="Heading1"/>
      </w:pPr>
      <w:r>
        <w:t>2. Excel Summary</w:t>
      </w:r>
    </w:p>
    <w:p w14:paraId="6BF8F896" w14:textId="7F794A1A" w:rsidR="00F9283A" w:rsidRDefault="000029D8">
      <w:r>
        <w:t>File name: uber_excel_cleaned.xlsx</w:t>
      </w:r>
    </w:p>
    <w:p w14:paraId="2A04CDB2" w14:textId="77777777" w:rsidR="0088437B" w:rsidRPr="0088437B" w:rsidRDefault="0088437B" w:rsidP="0088437B">
      <w:pPr>
        <w:rPr>
          <w:b/>
          <w:bCs/>
          <w:lang w:val="en-IN"/>
        </w:rPr>
      </w:pPr>
      <w:r w:rsidRPr="0088437B">
        <w:rPr>
          <w:rFonts w:ascii="Segoe UI Emoji" w:hAnsi="Segoe UI Emoji" w:cs="Segoe UI Emoji"/>
          <w:b/>
          <w:bCs/>
          <w:lang w:val="en-IN"/>
        </w:rPr>
        <w:t>🧼</w:t>
      </w:r>
      <w:r w:rsidRPr="0088437B">
        <w:rPr>
          <w:b/>
          <w:bCs/>
          <w:lang w:val="en-IN"/>
        </w:rPr>
        <w:t xml:space="preserve"> Data Cleaning Done in Excel:</w:t>
      </w:r>
    </w:p>
    <w:p w14:paraId="1553EF06" w14:textId="77777777" w:rsidR="0088437B" w:rsidRPr="0088437B" w:rsidRDefault="0088437B" w:rsidP="0088437B">
      <w:pPr>
        <w:numPr>
          <w:ilvl w:val="0"/>
          <w:numId w:val="10"/>
        </w:numPr>
        <w:rPr>
          <w:lang w:val="en-IN"/>
        </w:rPr>
      </w:pPr>
      <w:r w:rsidRPr="0088437B">
        <w:rPr>
          <w:lang w:val="en-IN"/>
        </w:rPr>
        <w:t>Removed or fixed missing values (like Drop Timestamps for cancelled rides)</w:t>
      </w:r>
    </w:p>
    <w:p w14:paraId="500565FC" w14:textId="77777777" w:rsidR="0088437B" w:rsidRPr="0088437B" w:rsidRDefault="0088437B" w:rsidP="0088437B">
      <w:pPr>
        <w:numPr>
          <w:ilvl w:val="0"/>
          <w:numId w:val="10"/>
        </w:numPr>
        <w:rPr>
          <w:lang w:val="en-IN"/>
        </w:rPr>
      </w:pPr>
      <w:r w:rsidRPr="0088437B">
        <w:rPr>
          <w:lang w:val="en-IN"/>
        </w:rPr>
        <w:t xml:space="preserve">Converted </w:t>
      </w:r>
      <w:proofErr w:type="spellStart"/>
      <w:r w:rsidRPr="0088437B">
        <w:rPr>
          <w:lang w:val="en-IN"/>
        </w:rPr>
        <w:t>Request_timestamp</w:t>
      </w:r>
      <w:proofErr w:type="spellEnd"/>
      <w:r w:rsidRPr="0088437B">
        <w:rPr>
          <w:lang w:val="en-IN"/>
        </w:rPr>
        <w:t xml:space="preserve"> and </w:t>
      </w:r>
      <w:proofErr w:type="spellStart"/>
      <w:proofErr w:type="gramStart"/>
      <w:r w:rsidRPr="0088437B">
        <w:rPr>
          <w:lang w:val="en-IN"/>
        </w:rPr>
        <w:t>Drop</w:t>
      </w:r>
      <w:proofErr w:type="gramEnd"/>
      <w:r w:rsidRPr="0088437B">
        <w:rPr>
          <w:lang w:val="en-IN"/>
        </w:rPr>
        <w:t>_timestamp</w:t>
      </w:r>
      <w:proofErr w:type="spellEnd"/>
      <w:r w:rsidRPr="0088437B">
        <w:rPr>
          <w:lang w:val="en-IN"/>
        </w:rPr>
        <w:t xml:space="preserve"> to proper datetime format</w:t>
      </w:r>
    </w:p>
    <w:p w14:paraId="7A266636" w14:textId="77777777" w:rsidR="0088437B" w:rsidRPr="0088437B" w:rsidRDefault="0088437B" w:rsidP="0088437B">
      <w:pPr>
        <w:numPr>
          <w:ilvl w:val="0"/>
          <w:numId w:val="10"/>
        </w:numPr>
        <w:rPr>
          <w:lang w:val="en-IN"/>
        </w:rPr>
      </w:pPr>
      <w:r w:rsidRPr="0088437B">
        <w:rPr>
          <w:lang w:val="en-IN"/>
        </w:rPr>
        <w:t>Extracted new columns using formulas:</w:t>
      </w:r>
    </w:p>
    <w:p w14:paraId="2E2C1483" w14:textId="77777777" w:rsidR="0088437B" w:rsidRPr="0088437B" w:rsidRDefault="0088437B" w:rsidP="0088437B">
      <w:pPr>
        <w:numPr>
          <w:ilvl w:val="1"/>
          <w:numId w:val="10"/>
        </w:numPr>
        <w:rPr>
          <w:lang w:val="en-IN"/>
        </w:rPr>
      </w:pPr>
      <w:proofErr w:type="spellStart"/>
      <w:r w:rsidRPr="0088437B">
        <w:rPr>
          <w:lang w:val="en-IN"/>
        </w:rPr>
        <w:t>Hour_of_day</w:t>
      </w:r>
      <w:proofErr w:type="spellEnd"/>
      <w:r w:rsidRPr="0088437B">
        <w:rPr>
          <w:lang w:val="en-IN"/>
        </w:rPr>
        <w:t xml:space="preserve"> using =</w:t>
      </w:r>
      <w:proofErr w:type="gramStart"/>
      <w:r w:rsidRPr="0088437B">
        <w:rPr>
          <w:lang w:val="en-IN"/>
        </w:rPr>
        <w:t>HOUR(</w:t>
      </w:r>
      <w:proofErr w:type="gramEnd"/>
      <w:r w:rsidRPr="0088437B">
        <w:rPr>
          <w:lang w:val="en-IN"/>
        </w:rPr>
        <w:t>)</w:t>
      </w:r>
    </w:p>
    <w:p w14:paraId="6C1BB8D5" w14:textId="77777777" w:rsidR="0088437B" w:rsidRPr="0088437B" w:rsidRDefault="0088437B" w:rsidP="0088437B">
      <w:pPr>
        <w:numPr>
          <w:ilvl w:val="1"/>
          <w:numId w:val="10"/>
        </w:numPr>
        <w:rPr>
          <w:lang w:val="en-IN"/>
        </w:rPr>
      </w:pPr>
      <w:r w:rsidRPr="0088437B">
        <w:rPr>
          <w:lang w:val="en-IN"/>
        </w:rPr>
        <w:t>Weekday using =</w:t>
      </w:r>
      <w:proofErr w:type="gramStart"/>
      <w:r w:rsidRPr="0088437B">
        <w:rPr>
          <w:lang w:val="en-IN"/>
        </w:rPr>
        <w:t>TEXT(</w:t>
      </w:r>
      <w:proofErr w:type="gramEnd"/>
      <w:r w:rsidRPr="0088437B">
        <w:rPr>
          <w:lang w:val="en-IN"/>
        </w:rPr>
        <w:t>date,"</w:t>
      </w:r>
      <w:proofErr w:type="spellStart"/>
      <w:r w:rsidRPr="0088437B">
        <w:rPr>
          <w:lang w:val="en-IN"/>
        </w:rPr>
        <w:t>dddd</w:t>
      </w:r>
      <w:proofErr w:type="spellEnd"/>
      <w:r w:rsidRPr="0088437B">
        <w:rPr>
          <w:lang w:val="en-IN"/>
        </w:rPr>
        <w:t>")</w:t>
      </w:r>
    </w:p>
    <w:p w14:paraId="7E8EBC03" w14:textId="77777777" w:rsidR="0088437B" w:rsidRDefault="0088437B" w:rsidP="0088437B">
      <w:pPr>
        <w:numPr>
          <w:ilvl w:val="1"/>
          <w:numId w:val="10"/>
        </w:numPr>
        <w:rPr>
          <w:lang w:val="en-IN"/>
        </w:rPr>
      </w:pPr>
      <w:proofErr w:type="spellStart"/>
      <w:r w:rsidRPr="0088437B">
        <w:rPr>
          <w:lang w:val="en-IN"/>
        </w:rPr>
        <w:t>Time_slot</w:t>
      </w:r>
      <w:proofErr w:type="spellEnd"/>
      <w:r w:rsidRPr="0088437B">
        <w:rPr>
          <w:lang w:val="en-IN"/>
        </w:rPr>
        <w:t xml:space="preserve"> using </w:t>
      </w:r>
      <w:proofErr w:type="gramStart"/>
      <w:r w:rsidRPr="0088437B">
        <w:rPr>
          <w:lang w:val="en-IN"/>
        </w:rPr>
        <w:t>IF(</w:t>
      </w:r>
      <w:proofErr w:type="gramEnd"/>
      <w:r w:rsidRPr="0088437B">
        <w:rPr>
          <w:lang w:val="en-IN"/>
        </w:rPr>
        <w:t>) and nested conditions</w:t>
      </w:r>
    </w:p>
    <w:p w14:paraId="421A09B7" w14:textId="3852D85F" w:rsidR="00554D60" w:rsidRPr="0088437B" w:rsidRDefault="009147F7" w:rsidP="00554D60">
      <w:pPr>
        <w:ind w:left="1440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D438B21" wp14:editId="6E11DAA4">
            <wp:extent cx="5486400" cy="2880360"/>
            <wp:effectExtent l="0" t="0" r="0" b="0"/>
            <wp:docPr id="281770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70822" name="Picture 2817708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AA03" w14:textId="77777777" w:rsidR="0088437B" w:rsidRPr="0088437B" w:rsidRDefault="0088437B" w:rsidP="0088437B">
      <w:pPr>
        <w:rPr>
          <w:lang w:val="en-IN"/>
        </w:rPr>
      </w:pPr>
      <w:r w:rsidRPr="0088437B">
        <w:rPr>
          <w:lang w:val="en-IN"/>
        </w:rPr>
        <w:pict w14:anchorId="596243C2">
          <v:rect id="_x0000_i1049" style="width:0;height:1.5pt" o:hralign="center" o:hrstd="t" o:hr="t" fillcolor="#a0a0a0" stroked="f"/>
        </w:pict>
      </w:r>
    </w:p>
    <w:p w14:paraId="6DBA16B8" w14:textId="77777777" w:rsidR="0088437B" w:rsidRPr="0088437B" w:rsidRDefault="0088437B" w:rsidP="0088437B">
      <w:pPr>
        <w:rPr>
          <w:b/>
          <w:bCs/>
          <w:lang w:val="en-IN"/>
        </w:rPr>
      </w:pPr>
      <w:r w:rsidRPr="0088437B">
        <w:rPr>
          <w:rFonts w:ascii="Segoe UI Emoji" w:hAnsi="Segoe UI Emoji" w:cs="Segoe UI Emoji"/>
          <w:b/>
          <w:bCs/>
          <w:lang w:val="en-IN"/>
        </w:rPr>
        <w:t>📊</w:t>
      </w:r>
      <w:r w:rsidRPr="0088437B">
        <w:rPr>
          <w:b/>
          <w:bCs/>
          <w:lang w:val="en-IN"/>
        </w:rPr>
        <w:t xml:space="preserve"> Pivot Tables Created:</w:t>
      </w:r>
    </w:p>
    <w:p w14:paraId="170684B0" w14:textId="77777777" w:rsidR="0088437B" w:rsidRPr="0088437B" w:rsidRDefault="0088437B" w:rsidP="0088437B">
      <w:pPr>
        <w:numPr>
          <w:ilvl w:val="0"/>
          <w:numId w:val="11"/>
        </w:numPr>
        <w:rPr>
          <w:lang w:val="en-IN"/>
        </w:rPr>
      </w:pPr>
      <w:r w:rsidRPr="0088437B">
        <w:rPr>
          <w:b/>
          <w:bCs/>
          <w:lang w:val="en-IN"/>
        </w:rPr>
        <w:t>Status by Pickup Point</w:t>
      </w:r>
      <w:r w:rsidRPr="0088437B">
        <w:rPr>
          <w:lang w:val="en-IN"/>
        </w:rPr>
        <w:t xml:space="preserve"> – to see how many rides were completed, cancelled, or had no cars from City and Airport</w:t>
      </w:r>
    </w:p>
    <w:p w14:paraId="701D0084" w14:textId="77777777" w:rsidR="0088437B" w:rsidRPr="0088437B" w:rsidRDefault="0088437B" w:rsidP="0088437B">
      <w:pPr>
        <w:numPr>
          <w:ilvl w:val="0"/>
          <w:numId w:val="11"/>
        </w:numPr>
        <w:rPr>
          <w:lang w:val="en-IN"/>
        </w:rPr>
      </w:pPr>
      <w:r w:rsidRPr="0088437B">
        <w:rPr>
          <w:b/>
          <w:bCs/>
          <w:lang w:val="en-IN"/>
        </w:rPr>
        <w:t>Hourly Requests by Status</w:t>
      </w:r>
      <w:r w:rsidRPr="0088437B">
        <w:rPr>
          <w:lang w:val="en-IN"/>
        </w:rPr>
        <w:t xml:space="preserve"> – to identify peak hours for each status</w:t>
      </w:r>
    </w:p>
    <w:p w14:paraId="23A9CB14" w14:textId="77777777" w:rsidR="0088437B" w:rsidRPr="0088437B" w:rsidRDefault="0088437B" w:rsidP="0088437B">
      <w:pPr>
        <w:numPr>
          <w:ilvl w:val="0"/>
          <w:numId w:val="11"/>
        </w:numPr>
        <w:rPr>
          <w:lang w:val="en-IN"/>
        </w:rPr>
      </w:pPr>
      <w:r w:rsidRPr="0088437B">
        <w:rPr>
          <w:b/>
          <w:bCs/>
          <w:lang w:val="en-IN"/>
        </w:rPr>
        <w:t>Weekday-wise Request Volume</w:t>
      </w:r>
      <w:r w:rsidRPr="0088437B">
        <w:rPr>
          <w:lang w:val="en-IN"/>
        </w:rPr>
        <w:t xml:space="preserve"> – to check daily demand trends</w:t>
      </w:r>
    </w:p>
    <w:p w14:paraId="43E0934F" w14:textId="77777777" w:rsidR="0088437B" w:rsidRPr="0088437B" w:rsidRDefault="0088437B" w:rsidP="0088437B">
      <w:pPr>
        <w:numPr>
          <w:ilvl w:val="0"/>
          <w:numId w:val="11"/>
        </w:numPr>
        <w:rPr>
          <w:lang w:val="en-IN"/>
        </w:rPr>
      </w:pPr>
      <w:r w:rsidRPr="0088437B">
        <w:rPr>
          <w:b/>
          <w:bCs/>
          <w:lang w:val="en-IN"/>
        </w:rPr>
        <w:t>Time Slot-wise Requests</w:t>
      </w:r>
      <w:r w:rsidRPr="0088437B">
        <w:rPr>
          <w:lang w:val="en-IN"/>
        </w:rPr>
        <w:t xml:space="preserve"> – to </w:t>
      </w:r>
      <w:proofErr w:type="spellStart"/>
      <w:r w:rsidRPr="0088437B">
        <w:rPr>
          <w:lang w:val="en-IN"/>
        </w:rPr>
        <w:t>analyze</w:t>
      </w:r>
      <w:proofErr w:type="spellEnd"/>
      <w:r w:rsidRPr="0088437B">
        <w:rPr>
          <w:lang w:val="en-IN"/>
        </w:rPr>
        <w:t xml:space="preserve"> demand distribution across morning, evening, night, etc.</w:t>
      </w:r>
    </w:p>
    <w:p w14:paraId="19801DC3" w14:textId="77777777" w:rsidR="0088437B" w:rsidRPr="0088437B" w:rsidRDefault="0088437B" w:rsidP="0088437B">
      <w:pPr>
        <w:rPr>
          <w:lang w:val="en-IN"/>
        </w:rPr>
      </w:pPr>
      <w:r w:rsidRPr="0088437B">
        <w:rPr>
          <w:lang w:val="en-IN"/>
        </w:rPr>
        <w:pict w14:anchorId="29CE40EB">
          <v:rect id="_x0000_i1050" style="width:0;height:1.5pt" o:hralign="center" o:hrstd="t" o:hr="t" fillcolor="#a0a0a0" stroked="f"/>
        </w:pict>
      </w:r>
    </w:p>
    <w:p w14:paraId="63027012" w14:textId="77777777" w:rsidR="0088437B" w:rsidRPr="0088437B" w:rsidRDefault="0088437B" w:rsidP="0088437B">
      <w:pPr>
        <w:rPr>
          <w:b/>
          <w:bCs/>
          <w:lang w:val="en-IN"/>
        </w:rPr>
      </w:pPr>
      <w:r w:rsidRPr="0088437B">
        <w:rPr>
          <w:rFonts w:ascii="Segoe UI Emoji" w:hAnsi="Segoe UI Emoji" w:cs="Segoe UI Emoji"/>
          <w:b/>
          <w:bCs/>
          <w:lang w:val="en-IN"/>
        </w:rPr>
        <w:t>📈</w:t>
      </w:r>
      <w:r w:rsidRPr="0088437B">
        <w:rPr>
          <w:b/>
          <w:bCs/>
          <w:lang w:val="en-IN"/>
        </w:rPr>
        <w:t xml:space="preserve"> Dashboard Features:</w:t>
      </w:r>
    </w:p>
    <w:p w14:paraId="6F923F26" w14:textId="77777777" w:rsidR="0088437B" w:rsidRPr="0088437B" w:rsidRDefault="0088437B" w:rsidP="0088437B">
      <w:pPr>
        <w:numPr>
          <w:ilvl w:val="0"/>
          <w:numId w:val="12"/>
        </w:numPr>
        <w:rPr>
          <w:lang w:val="en-IN"/>
        </w:rPr>
      </w:pPr>
      <w:r w:rsidRPr="0088437B">
        <w:rPr>
          <w:lang w:val="en-IN"/>
        </w:rPr>
        <w:t>Added all charts in a single sheet called Dashboard</w:t>
      </w:r>
    </w:p>
    <w:p w14:paraId="588D8220" w14:textId="77777777" w:rsidR="0088437B" w:rsidRPr="0088437B" w:rsidRDefault="0088437B" w:rsidP="0088437B">
      <w:pPr>
        <w:numPr>
          <w:ilvl w:val="0"/>
          <w:numId w:val="12"/>
        </w:numPr>
        <w:rPr>
          <w:lang w:val="en-IN"/>
        </w:rPr>
      </w:pPr>
      <w:r w:rsidRPr="0088437B">
        <w:rPr>
          <w:lang w:val="en-IN"/>
        </w:rPr>
        <w:t xml:space="preserve">Used slicers for </w:t>
      </w:r>
      <w:r w:rsidRPr="0088437B">
        <w:rPr>
          <w:b/>
          <w:bCs/>
          <w:lang w:val="en-IN"/>
        </w:rPr>
        <w:t>Pickup Point</w:t>
      </w:r>
      <w:r w:rsidRPr="0088437B">
        <w:rPr>
          <w:lang w:val="en-IN"/>
        </w:rPr>
        <w:t xml:space="preserve"> and </w:t>
      </w:r>
      <w:r w:rsidRPr="0088437B">
        <w:rPr>
          <w:b/>
          <w:bCs/>
          <w:lang w:val="en-IN"/>
        </w:rPr>
        <w:t>Weekday</w:t>
      </w:r>
      <w:r w:rsidRPr="0088437B">
        <w:rPr>
          <w:lang w:val="en-IN"/>
        </w:rPr>
        <w:t xml:space="preserve"> to make the dashboard interactive</w:t>
      </w:r>
    </w:p>
    <w:p w14:paraId="47C5E010" w14:textId="77777777" w:rsidR="0088437B" w:rsidRPr="0088437B" w:rsidRDefault="0088437B" w:rsidP="0088437B">
      <w:pPr>
        <w:numPr>
          <w:ilvl w:val="0"/>
          <w:numId w:val="12"/>
        </w:numPr>
        <w:rPr>
          <w:lang w:val="en-IN"/>
        </w:rPr>
      </w:pPr>
      <w:r w:rsidRPr="0088437B">
        <w:rPr>
          <w:lang w:val="en-IN"/>
        </w:rPr>
        <w:t>Aligned charts like:</w:t>
      </w:r>
    </w:p>
    <w:p w14:paraId="0D31A8DF" w14:textId="77777777" w:rsidR="0088437B" w:rsidRPr="0088437B" w:rsidRDefault="0088437B" w:rsidP="0088437B">
      <w:pPr>
        <w:numPr>
          <w:ilvl w:val="1"/>
          <w:numId w:val="12"/>
        </w:numPr>
        <w:rPr>
          <w:lang w:val="en-IN"/>
        </w:rPr>
      </w:pPr>
      <w:r w:rsidRPr="0088437B">
        <w:rPr>
          <w:lang w:val="en-IN"/>
        </w:rPr>
        <w:t>Bar Chart (Ride Status Distribution)</w:t>
      </w:r>
    </w:p>
    <w:p w14:paraId="45282B6F" w14:textId="77777777" w:rsidR="0088437B" w:rsidRPr="0088437B" w:rsidRDefault="0088437B" w:rsidP="0088437B">
      <w:pPr>
        <w:numPr>
          <w:ilvl w:val="1"/>
          <w:numId w:val="12"/>
        </w:numPr>
        <w:rPr>
          <w:lang w:val="en-IN"/>
        </w:rPr>
      </w:pPr>
      <w:r w:rsidRPr="0088437B">
        <w:rPr>
          <w:lang w:val="en-IN"/>
        </w:rPr>
        <w:t>Pie Chart (Pickup Point Split)</w:t>
      </w:r>
    </w:p>
    <w:p w14:paraId="3117128C" w14:textId="77777777" w:rsidR="0088437B" w:rsidRPr="0088437B" w:rsidRDefault="0088437B" w:rsidP="0088437B">
      <w:pPr>
        <w:numPr>
          <w:ilvl w:val="1"/>
          <w:numId w:val="12"/>
        </w:numPr>
        <w:rPr>
          <w:lang w:val="en-IN"/>
        </w:rPr>
      </w:pPr>
      <w:r w:rsidRPr="0088437B">
        <w:rPr>
          <w:lang w:val="en-IN"/>
        </w:rPr>
        <w:t>Column Chart (Hourly Demand)</w:t>
      </w:r>
    </w:p>
    <w:p w14:paraId="5D2F5ACD" w14:textId="77777777" w:rsidR="0088437B" w:rsidRPr="0088437B" w:rsidRDefault="0088437B" w:rsidP="0088437B">
      <w:pPr>
        <w:numPr>
          <w:ilvl w:val="1"/>
          <w:numId w:val="12"/>
        </w:numPr>
        <w:rPr>
          <w:lang w:val="en-IN"/>
        </w:rPr>
      </w:pPr>
      <w:r w:rsidRPr="0088437B">
        <w:rPr>
          <w:lang w:val="en-IN"/>
        </w:rPr>
        <w:t>Line Chart (Weekday Trends)</w:t>
      </w:r>
    </w:p>
    <w:p w14:paraId="7CBB516C" w14:textId="77777777" w:rsidR="0088437B" w:rsidRPr="0088437B" w:rsidRDefault="0088437B" w:rsidP="0088437B">
      <w:pPr>
        <w:rPr>
          <w:lang w:val="en-IN"/>
        </w:rPr>
      </w:pPr>
      <w:r w:rsidRPr="0088437B">
        <w:rPr>
          <w:lang w:val="en-IN"/>
        </w:rPr>
        <w:lastRenderedPageBreak/>
        <w:pict w14:anchorId="689D503C">
          <v:rect id="_x0000_i1051" style="width:0;height:1.5pt" o:hralign="center" o:hrstd="t" o:hr="t" fillcolor="#a0a0a0" stroked="f"/>
        </w:pict>
      </w:r>
    </w:p>
    <w:p w14:paraId="392F8C1A" w14:textId="77777777" w:rsidR="0088437B" w:rsidRPr="0088437B" w:rsidRDefault="0088437B" w:rsidP="0088437B">
      <w:pPr>
        <w:rPr>
          <w:b/>
          <w:bCs/>
          <w:lang w:val="en-IN"/>
        </w:rPr>
      </w:pPr>
      <w:r w:rsidRPr="0088437B">
        <w:rPr>
          <w:rFonts w:ascii="Segoe UI Emoji" w:hAnsi="Segoe UI Emoji" w:cs="Segoe UI Emoji"/>
          <w:b/>
          <w:bCs/>
          <w:lang w:val="en-IN"/>
        </w:rPr>
        <w:t>💡</w:t>
      </w:r>
      <w:r w:rsidRPr="0088437B">
        <w:rPr>
          <w:b/>
          <w:bCs/>
          <w:lang w:val="en-IN"/>
        </w:rPr>
        <w:t xml:space="preserve"> Insights from Excel Dashboard:</w:t>
      </w:r>
    </w:p>
    <w:p w14:paraId="701EA2A0" w14:textId="77777777" w:rsidR="0088437B" w:rsidRPr="0088437B" w:rsidRDefault="0088437B" w:rsidP="0088437B">
      <w:pPr>
        <w:numPr>
          <w:ilvl w:val="0"/>
          <w:numId w:val="13"/>
        </w:numPr>
        <w:rPr>
          <w:lang w:val="en-IN"/>
        </w:rPr>
      </w:pPr>
      <w:r w:rsidRPr="0088437B">
        <w:rPr>
          <w:lang w:val="en-IN"/>
        </w:rPr>
        <w:t xml:space="preserve">Most ride failures happened at the </w:t>
      </w:r>
      <w:r w:rsidRPr="0088437B">
        <w:rPr>
          <w:b/>
          <w:bCs/>
          <w:lang w:val="en-IN"/>
        </w:rPr>
        <w:t>Airport during night</w:t>
      </w:r>
    </w:p>
    <w:p w14:paraId="6251C484" w14:textId="77777777" w:rsidR="0088437B" w:rsidRPr="0088437B" w:rsidRDefault="0088437B" w:rsidP="0088437B">
      <w:pPr>
        <w:numPr>
          <w:ilvl w:val="0"/>
          <w:numId w:val="13"/>
        </w:numPr>
        <w:rPr>
          <w:lang w:val="en-IN"/>
        </w:rPr>
      </w:pPr>
      <w:r w:rsidRPr="0088437B">
        <w:rPr>
          <w:b/>
          <w:bCs/>
          <w:lang w:val="en-IN"/>
        </w:rPr>
        <w:t>Morning hours (7 AM – 10 AM)</w:t>
      </w:r>
      <w:r w:rsidRPr="0088437B">
        <w:rPr>
          <w:lang w:val="en-IN"/>
        </w:rPr>
        <w:t xml:space="preserve"> saw the highest number of cancellations</w:t>
      </w:r>
    </w:p>
    <w:p w14:paraId="75ECE779" w14:textId="77777777" w:rsidR="0088437B" w:rsidRPr="0088437B" w:rsidRDefault="0088437B" w:rsidP="0088437B">
      <w:pPr>
        <w:numPr>
          <w:ilvl w:val="0"/>
          <w:numId w:val="13"/>
        </w:numPr>
        <w:rPr>
          <w:lang w:val="en-IN"/>
        </w:rPr>
      </w:pPr>
      <w:r w:rsidRPr="0088437B">
        <w:rPr>
          <w:b/>
          <w:bCs/>
          <w:lang w:val="en-IN"/>
        </w:rPr>
        <w:t>Weekdays have more ride requests</w:t>
      </w:r>
      <w:r w:rsidRPr="0088437B">
        <w:rPr>
          <w:lang w:val="en-IN"/>
        </w:rPr>
        <w:t xml:space="preserve"> than weekends</w:t>
      </w:r>
    </w:p>
    <w:p w14:paraId="493D44C8" w14:textId="4CDC8510" w:rsidR="0088437B" w:rsidRPr="002A00D1" w:rsidRDefault="0088437B">
      <w:pPr>
        <w:rPr>
          <w:lang w:val="en-IN"/>
        </w:rPr>
      </w:pPr>
      <w:r w:rsidRPr="0088437B">
        <w:rPr>
          <w:lang w:val="en-IN"/>
        </w:rPr>
        <w:pict w14:anchorId="761BF7F8">
          <v:rect id="_x0000_i1052" style="width:0;height:1.5pt" o:hralign="center" o:hrstd="t" o:hr="t" fillcolor="#a0a0a0" stroked="f"/>
        </w:pict>
      </w:r>
    </w:p>
    <w:p w14:paraId="6413AE22" w14:textId="77777777" w:rsidR="00F9283A" w:rsidRDefault="000029D8">
      <w:pPr>
        <w:pStyle w:val="Heading1"/>
      </w:pPr>
      <w:r>
        <w:t>3. SQL Summary</w:t>
      </w:r>
    </w:p>
    <w:p w14:paraId="620C34EE" w14:textId="77777777" w:rsidR="00F9283A" w:rsidRDefault="000029D8">
      <w:r>
        <w:t>- File name: uber_queries.sql</w:t>
      </w:r>
    </w:p>
    <w:p w14:paraId="0957727E" w14:textId="483420A8" w:rsidR="00F9283A" w:rsidRDefault="000029D8">
      <w:r>
        <w:t xml:space="preserve">Table Name: </w:t>
      </w:r>
      <w:proofErr w:type="spellStart"/>
      <w:r>
        <w:t>uber_requests</w:t>
      </w:r>
      <w:proofErr w:type="spellEnd"/>
    </w:p>
    <w:p w14:paraId="7AD0120E" w14:textId="77777777" w:rsidR="00F9283A" w:rsidRDefault="000029D8">
      <w:r>
        <w:t>Key Queries:</w:t>
      </w:r>
    </w:p>
    <w:p w14:paraId="66037B57" w14:textId="77777777" w:rsidR="001A40C7" w:rsidRPr="001A40C7" w:rsidRDefault="001A40C7" w:rsidP="001A40C7">
      <w:pPr>
        <w:rPr>
          <w:b/>
          <w:bCs/>
          <w:lang w:val="en-IN"/>
        </w:rPr>
      </w:pPr>
      <w:r w:rsidRPr="001A40C7">
        <w:rPr>
          <w:rFonts w:ascii="Segoe UI Emoji" w:hAnsi="Segoe UI Emoji" w:cs="Segoe UI Emoji"/>
          <w:b/>
          <w:bCs/>
          <w:lang w:val="en-IN"/>
        </w:rPr>
        <w:t>📥</w:t>
      </w:r>
      <w:r w:rsidRPr="001A40C7">
        <w:rPr>
          <w:b/>
          <w:bCs/>
          <w:lang w:val="en-IN"/>
        </w:rPr>
        <w:t xml:space="preserve"> What I Did:</w:t>
      </w:r>
    </w:p>
    <w:p w14:paraId="2E9F98E4" w14:textId="77777777" w:rsidR="001A40C7" w:rsidRPr="001A40C7" w:rsidRDefault="001A40C7" w:rsidP="001A40C7">
      <w:pPr>
        <w:numPr>
          <w:ilvl w:val="0"/>
          <w:numId w:val="14"/>
        </w:numPr>
        <w:rPr>
          <w:lang w:val="en-IN"/>
        </w:rPr>
      </w:pPr>
      <w:r w:rsidRPr="001A40C7">
        <w:rPr>
          <w:lang w:val="en-IN"/>
        </w:rPr>
        <w:t>Imported the cleaned CSV (cleanedReport.csv) into MySQL</w:t>
      </w:r>
    </w:p>
    <w:p w14:paraId="3BB925F7" w14:textId="77777777" w:rsidR="001A40C7" w:rsidRPr="001A40C7" w:rsidRDefault="001A40C7" w:rsidP="001A40C7">
      <w:pPr>
        <w:numPr>
          <w:ilvl w:val="0"/>
          <w:numId w:val="14"/>
        </w:numPr>
        <w:rPr>
          <w:lang w:val="en-IN"/>
        </w:rPr>
      </w:pPr>
      <w:r w:rsidRPr="001A40C7">
        <w:rPr>
          <w:lang w:val="en-IN"/>
        </w:rPr>
        <w:t xml:space="preserve">Created a table named </w:t>
      </w:r>
      <w:proofErr w:type="spellStart"/>
      <w:r w:rsidRPr="001A40C7">
        <w:rPr>
          <w:lang w:val="en-IN"/>
        </w:rPr>
        <w:t>uber_requests</w:t>
      </w:r>
      <w:proofErr w:type="spellEnd"/>
      <w:r w:rsidRPr="001A40C7">
        <w:rPr>
          <w:lang w:val="en-IN"/>
        </w:rPr>
        <w:t xml:space="preserve"> with appropriate data types</w:t>
      </w:r>
    </w:p>
    <w:p w14:paraId="48F244FA" w14:textId="77777777" w:rsidR="001A40C7" w:rsidRPr="001A40C7" w:rsidRDefault="001A40C7" w:rsidP="001A40C7">
      <w:pPr>
        <w:numPr>
          <w:ilvl w:val="0"/>
          <w:numId w:val="14"/>
        </w:numPr>
        <w:rPr>
          <w:lang w:val="en-IN"/>
        </w:rPr>
      </w:pPr>
      <w:r w:rsidRPr="001A40C7">
        <w:rPr>
          <w:lang w:val="en-IN"/>
        </w:rPr>
        <w:t>Used SQL queries to explore patterns in ride request data</w:t>
      </w:r>
    </w:p>
    <w:p w14:paraId="114D1945" w14:textId="77777777" w:rsidR="001A40C7" w:rsidRPr="001A40C7" w:rsidRDefault="001A40C7" w:rsidP="001A40C7">
      <w:pPr>
        <w:rPr>
          <w:lang w:val="en-IN"/>
        </w:rPr>
      </w:pPr>
      <w:r w:rsidRPr="001A40C7">
        <w:rPr>
          <w:lang w:val="en-IN"/>
        </w:rPr>
        <w:pict w14:anchorId="18D2968E">
          <v:rect id="_x0000_i1069" style="width:0;height:1.5pt" o:hralign="center" o:hrstd="t" o:hr="t" fillcolor="#a0a0a0" stroked="f"/>
        </w:pict>
      </w:r>
    </w:p>
    <w:p w14:paraId="55CF1580" w14:textId="77777777" w:rsidR="001A40C7" w:rsidRPr="001A40C7" w:rsidRDefault="001A40C7" w:rsidP="001A40C7">
      <w:pPr>
        <w:rPr>
          <w:b/>
          <w:bCs/>
          <w:lang w:val="en-IN"/>
        </w:rPr>
      </w:pPr>
      <w:r w:rsidRPr="001A40C7">
        <w:rPr>
          <w:rFonts w:ascii="Segoe UI Emoji" w:hAnsi="Segoe UI Emoji" w:cs="Segoe UI Emoji"/>
          <w:b/>
          <w:bCs/>
          <w:lang w:val="en-IN"/>
        </w:rPr>
        <w:t>📌</w:t>
      </w:r>
      <w:r w:rsidRPr="001A40C7">
        <w:rPr>
          <w:b/>
          <w:bCs/>
          <w:lang w:val="en-IN"/>
        </w:rPr>
        <w:t xml:space="preserve"> Important SQL Queries Used:</w:t>
      </w:r>
    </w:p>
    <w:p w14:paraId="0478BA80" w14:textId="77777777" w:rsidR="001A40C7" w:rsidRPr="001A40C7" w:rsidRDefault="001A40C7" w:rsidP="001A40C7">
      <w:pPr>
        <w:numPr>
          <w:ilvl w:val="0"/>
          <w:numId w:val="15"/>
        </w:numPr>
        <w:rPr>
          <w:lang w:val="en-IN"/>
        </w:rPr>
      </w:pPr>
      <w:r w:rsidRPr="001A40C7">
        <w:rPr>
          <w:b/>
          <w:bCs/>
          <w:lang w:val="en-IN"/>
        </w:rPr>
        <w:t>Total number of requests by Status</w:t>
      </w:r>
    </w:p>
    <w:p w14:paraId="4ACD40BC" w14:textId="77777777" w:rsidR="001A40C7" w:rsidRPr="001A40C7" w:rsidRDefault="001A40C7" w:rsidP="001A40C7">
      <w:pPr>
        <w:rPr>
          <w:lang w:val="en-IN"/>
        </w:rPr>
      </w:pPr>
      <w:r w:rsidRPr="001A40C7">
        <w:rPr>
          <w:highlight w:val="darkGray"/>
          <w:lang w:val="en-IN"/>
        </w:rPr>
        <w:t xml:space="preserve">SELECT Status, </w:t>
      </w:r>
      <w:proofErr w:type="gramStart"/>
      <w:r w:rsidRPr="001A40C7">
        <w:rPr>
          <w:highlight w:val="darkGray"/>
          <w:lang w:val="en-IN"/>
        </w:rPr>
        <w:t>COUNT(</w:t>
      </w:r>
      <w:proofErr w:type="gramEnd"/>
      <w:r w:rsidRPr="001A40C7">
        <w:rPr>
          <w:highlight w:val="darkGray"/>
          <w:lang w:val="en-IN"/>
        </w:rPr>
        <w:t xml:space="preserve">*) FROM </w:t>
      </w:r>
      <w:proofErr w:type="spellStart"/>
      <w:r w:rsidRPr="001A40C7">
        <w:rPr>
          <w:highlight w:val="darkGray"/>
          <w:lang w:val="en-IN"/>
        </w:rPr>
        <w:t>uber_requests</w:t>
      </w:r>
      <w:proofErr w:type="spellEnd"/>
      <w:r w:rsidRPr="001A40C7">
        <w:rPr>
          <w:highlight w:val="darkGray"/>
          <w:lang w:val="en-IN"/>
        </w:rPr>
        <w:t xml:space="preserve"> GROUP BY Status;</w:t>
      </w:r>
    </w:p>
    <w:p w14:paraId="3F39373A" w14:textId="77777777" w:rsidR="001A40C7" w:rsidRPr="001A40C7" w:rsidRDefault="001A40C7" w:rsidP="001A40C7">
      <w:pPr>
        <w:numPr>
          <w:ilvl w:val="0"/>
          <w:numId w:val="15"/>
        </w:numPr>
        <w:rPr>
          <w:lang w:val="en-IN"/>
        </w:rPr>
      </w:pPr>
      <w:r w:rsidRPr="001A40C7">
        <w:rPr>
          <w:b/>
          <w:bCs/>
          <w:lang w:val="en-IN"/>
        </w:rPr>
        <w:t>Failed requests (Cancelled/No Cars) by Hour of Day</w:t>
      </w:r>
    </w:p>
    <w:p w14:paraId="339D99EF" w14:textId="77777777" w:rsidR="001A40C7" w:rsidRPr="001A40C7" w:rsidRDefault="001A40C7" w:rsidP="001A40C7">
      <w:pPr>
        <w:rPr>
          <w:highlight w:val="darkGray"/>
          <w:lang w:val="en-IN"/>
        </w:rPr>
      </w:pPr>
      <w:r w:rsidRPr="001A40C7">
        <w:rPr>
          <w:highlight w:val="darkGray"/>
          <w:lang w:val="en-IN"/>
        </w:rPr>
        <w:t xml:space="preserve">SELECT </w:t>
      </w:r>
      <w:proofErr w:type="spellStart"/>
      <w:r w:rsidRPr="001A40C7">
        <w:rPr>
          <w:highlight w:val="darkGray"/>
          <w:lang w:val="en-IN"/>
        </w:rPr>
        <w:t>Hour_of_day</w:t>
      </w:r>
      <w:proofErr w:type="spellEnd"/>
      <w:r w:rsidRPr="001A40C7">
        <w:rPr>
          <w:highlight w:val="darkGray"/>
          <w:lang w:val="en-IN"/>
        </w:rPr>
        <w:t xml:space="preserve">, </w:t>
      </w:r>
      <w:proofErr w:type="gramStart"/>
      <w:r w:rsidRPr="001A40C7">
        <w:rPr>
          <w:highlight w:val="darkGray"/>
          <w:lang w:val="en-IN"/>
        </w:rPr>
        <w:t>COUNT(</w:t>
      </w:r>
      <w:proofErr w:type="gramEnd"/>
      <w:r w:rsidRPr="001A40C7">
        <w:rPr>
          <w:highlight w:val="darkGray"/>
          <w:lang w:val="en-IN"/>
        </w:rPr>
        <w:t xml:space="preserve">*) </w:t>
      </w:r>
    </w:p>
    <w:p w14:paraId="40273BD8" w14:textId="77777777" w:rsidR="001A40C7" w:rsidRPr="001A40C7" w:rsidRDefault="001A40C7" w:rsidP="001A40C7">
      <w:pPr>
        <w:rPr>
          <w:highlight w:val="darkGray"/>
          <w:lang w:val="en-IN"/>
        </w:rPr>
      </w:pPr>
      <w:r w:rsidRPr="001A40C7">
        <w:rPr>
          <w:highlight w:val="darkGray"/>
          <w:lang w:val="en-IN"/>
        </w:rPr>
        <w:t xml:space="preserve">FROM </w:t>
      </w:r>
      <w:proofErr w:type="spellStart"/>
      <w:r w:rsidRPr="001A40C7">
        <w:rPr>
          <w:highlight w:val="darkGray"/>
          <w:lang w:val="en-IN"/>
        </w:rPr>
        <w:t>uber_requests</w:t>
      </w:r>
      <w:proofErr w:type="spellEnd"/>
      <w:r w:rsidRPr="001A40C7">
        <w:rPr>
          <w:highlight w:val="darkGray"/>
          <w:lang w:val="en-IN"/>
        </w:rPr>
        <w:t xml:space="preserve"> </w:t>
      </w:r>
    </w:p>
    <w:p w14:paraId="3C2F9507" w14:textId="77777777" w:rsidR="001A40C7" w:rsidRPr="001A40C7" w:rsidRDefault="001A40C7" w:rsidP="001A40C7">
      <w:pPr>
        <w:rPr>
          <w:highlight w:val="darkGray"/>
          <w:lang w:val="en-IN"/>
        </w:rPr>
      </w:pPr>
      <w:r w:rsidRPr="001A40C7">
        <w:rPr>
          <w:highlight w:val="darkGray"/>
          <w:lang w:val="en-IN"/>
        </w:rPr>
        <w:t xml:space="preserve">WHERE Status IN ('Cancelled', 'No Cars Available') </w:t>
      </w:r>
    </w:p>
    <w:p w14:paraId="0874F2EE" w14:textId="77777777" w:rsidR="001A40C7" w:rsidRPr="001A40C7" w:rsidRDefault="001A40C7" w:rsidP="001A40C7">
      <w:pPr>
        <w:rPr>
          <w:lang w:val="en-IN"/>
        </w:rPr>
      </w:pPr>
      <w:r w:rsidRPr="001A40C7">
        <w:rPr>
          <w:highlight w:val="darkGray"/>
          <w:lang w:val="en-IN"/>
        </w:rPr>
        <w:t xml:space="preserve">GROUP BY </w:t>
      </w:r>
      <w:proofErr w:type="spellStart"/>
      <w:r w:rsidRPr="001A40C7">
        <w:rPr>
          <w:highlight w:val="darkGray"/>
          <w:lang w:val="en-IN"/>
        </w:rPr>
        <w:t>Hour_of_day</w:t>
      </w:r>
      <w:proofErr w:type="spellEnd"/>
      <w:r w:rsidRPr="001A40C7">
        <w:rPr>
          <w:highlight w:val="darkGray"/>
          <w:lang w:val="en-IN"/>
        </w:rPr>
        <w:t>;</w:t>
      </w:r>
    </w:p>
    <w:p w14:paraId="09984F95" w14:textId="1A222653" w:rsidR="001A40C7" w:rsidRPr="00DB3F37" w:rsidRDefault="003B7637" w:rsidP="00DB3F37">
      <w:pPr>
        <w:pStyle w:val="ListParagraph"/>
        <w:numPr>
          <w:ilvl w:val="0"/>
          <w:numId w:val="15"/>
        </w:numPr>
        <w:rPr>
          <w:b/>
          <w:bCs/>
          <w:lang w:val="en-IN"/>
        </w:rPr>
      </w:pPr>
      <w:proofErr w:type="spellStart"/>
      <w:r w:rsidRPr="00DB3F37">
        <w:rPr>
          <w:b/>
          <w:bCs/>
          <w:lang w:val="en-IN"/>
        </w:rPr>
        <w:t>Sql</w:t>
      </w:r>
      <w:proofErr w:type="spellEnd"/>
      <w:r w:rsidRPr="00DB3F37">
        <w:rPr>
          <w:b/>
          <w:bCs/>
          <w:lang w:val="en-IN"/>
        </w:rPr>
        <w:t xml:space="preserve"> query</w:t>
      </w:r>
      <w:r w:rsidR="00DB3F37" w:rsidRPr="00DB3F37">
        <w:rPr>
          <w:b/>
          <w:bCs/>
          <w:lang w:val="en-IN"/>
        </w:rPr>
        <w:t xml:space="preserve"> </w:t>
      </w:r>
      <w:r w:rsidR="00E65004">
        <w:rPr>
          <w:b/>
          <w:bCs/>
          <w:lang w:val="en-IN"/>
        </w:rPr>
        <w:t xml:space="preserve">for </w:t>
      </w:r>
      <w:r w:rsidR="001A40C7" w:rsidRPr="00DB3F37">
        <w:rPr>
          <w:b/>
          <w:bCs/>
          <w:lang w:val="en-IN"/>
        </w:rPr>
        <w:t>Pickup Point-wise No Cars Available count</w:t>
      </w:r>
    </w:p>
    <w:p w14:paraId="599217F8" w14:textId="77777777" w:rsidR="001A40C7" w:rsidRPr="001A40C7" w:rsidRDefault="001A40C7" w:rsidP="001A40C7">
      <w:pPr>
        <w:rPr>
          <w:highlight w:val="darkGray"/>
          <w:lang w:val="en-IN"/>
        </w:rPr>
      </w:pPr>
      <w:r w:rsidRPr="001A40C7">
        <w:rPr>
          <w:highlight w:val="darkGray"/>
          <w:lang w:val="en-IN"/>
        </w:rPr>
        <w:t xml:space="preserve">SELECT </w:t>
      </w:r>
      <w:proofErr w:type="spellStart"/>
      <w:r w:rsidRPr="001A40C7">
        <w:rPr>
          <w:highlight w:val="darkGray"/>
          <w:lang w:val="en-IN"/>
        </w:rPr>
        <w:t>Pickup_point</w:t>
      </w:r>
      <w:proofErr w:type="spellEnd"/>
      <w:r w:rsidRPr="001A40C7">
        <w:rPr>
          <w:highlight w:val="darkGray"/>
          <w:lang w:val="en-IN"/>
        </w:rPr>
        <w:t xml:space="preserve">, </w:t>
      </w:r>
      <w:proofErr w:type="gramStart"/>
      <w:r w:rsidRPr="001A40C7">
        <w:rPr>
          <w:highlight w:val="darkGray"/>
          <w:lang w:val="en-IN"/>
        </w:rPr>
        <w:t>COUNT(</w:t>
      </w:r>
      <w:proofErr w:type="gramEnd"/>
      <w:r w:rsidRPr="001A40C7">
        <w:rPr>
          <w:highlight w:val="darkGray"/>
          <w:lang w:val="en-IN"/>
        </w:rPr>
        <w:t xml:space="preserve">*) </w:t>
      </w:r>
    </w:p>
    <w:p w14:paraId="54AE6946" w14:textId="77777777" w:rsidR="001A40C7" w:rsidRPr="001A40C7" w:rsidRDefault="001A40C7" w:rsidP="001A40C7">
      <w:pPr>
        <w:rPr>
          <w:highlight w:val="darkGray"/>
          <w:lang w:val="en-IN"/>
        </w:rPr>
      </w:pPr>
      <w:r w:rsidRPr="001A40C7">
        <w:rPr>
          <w:highlight w:val="darkGray"/>
          <w:lang w:val="en-IN"/>
        </w:rPr>
        <w:lastRenderedPageBreak/>
        <w:t xml:space="preserve">FROM </w:t>
      </w:r>
      <w:proofErr w:type="spellStart"/>
      <w:r w:rsidRPr="001A40C7">
        <w:rPr>
          <w:highlight w:val="darkGray"/>
          <w:lang w:val="en-IN"/>
        </w:rPr>
        <w:t>uber_requests</w:t>
      </w:r>
      <w:proofErr w:type="spellEnd"/>
      <w:r w:rsidRPr="001A40C7">
        <w:rPr>
          <w:highlight w:val="darkGray"/>
          <w:lang w:val="en-IN"/>
        </w:rPr>
        <w:t xml:space="preserve"> </w:t>
      </w:r>
    </w:p>
    <w:p w14:paraId="420976A6" w14:textId="77777777" w:rsidR="001A40C7" w:rsidRPr="001A40C7" w:rsidRDefault="001A40C7" w:rsidP="001A40C7">
      <w:pPr>
        <w:rPr>
          <w:highlight w:val="darkGray"/>
          <w:lang w:val="en-IN"/>
        </w:rPr>
      </w:pPr>
      <w:r w:rsidRPr="001A40C7">
        <w:rPr>
          <w:highlight w:val="darkGray"/>
          <w:lang w:val="en-IN"/>
        </w:rPr>
        <w:t xml:space="preserve">WHERE Status = 'No Cars Available' </w:t>
      </w:r>
    </w:p>
    <w:p w14:paraId="00199E71" w14:textId="77777777" w:rsidR="001A40C7" w:rsidRPr="001A40C7" w:rsidRDefault="001A40C7" w:rsidP="001A40C7">
      <w:pPr>
        <w:rPr>
          <w:lang w:val="en-IN"/>
        </w:rPr>
      </w:pPr>
      <w:r w:rsidRPr="001A40C7">
        <w:rPr>
          <w:highlight w:val="darkGray"/>
          <w:lang w:val="en-IN"/>
        </w:rPr>
        <w:t xml:space="preserve">GROUP BY </w:t>
      </w:r>
      <w:proofErr w:type="spellStart"/>
      <w:r w:rsidRPr="001A40C7">
        <w:rPr>
          <w:highlight w:val="darkGray"/>
          <w:lang w:val="en-IN"/>
        </w:rPr>
        <w:t>Pickup_point</w:t>
      </w:r>
      <w:proofErr w:type="spellEnd"/>
      <w:r w:rsidRPr="001A40C7">
        <w:rPr>
          <w:highlight w:val="darkGray"/>
          <w:lang w:val="en-IN"/>
        </w:rPr>
        <w:t>;</w:t>
      </w:r>
    </w:p>
    <w:p w14:paraId="71E00A3F" w14:textId="77777777" w:rsidR="001A40C7" w:rsidRPr="001A40C7" w:rsidRDefault="001A40C7" w:rsidP="001A40C7">
      <w:pPr>
        <w:numPr>
          <w:ilvl w:val="0"/>
          <w:numId w:val="15"/>
        </w:numPr>
        <w:rPr>
          <w:lang w:val="en-IN"/>
        </w:rPr>
      </w:pPr>
      <w:r w:rsidRPr="001A40C7">
        <w:rPr>
          <w:b/>
          <w:bCs/>
          <w:lang w:val="en-IN"/>
        </w:rPr>
        <w:t>Ride status distribution on each weekday</w:t>
      </w:r>
    </w:p>
    <w:p w14:paraId="3F651B3C" w14:textId="77777777" w:rsidR="001A40C7" w:rsidRPr="001A40C7" w:rsidRDefault="001A40C7" w:rsidP="001A40C7">
      <w:pPr>
        <w:rPr>
          <w:highlight w:val="darkGray"/>
          <w:lang w:val="en-IN"/>
        </w:rPr>
      </w:pPr>
      <w:r w:rsidRPr="001A40C7">
        <w:rPr>
          <w:highlight w:val="darkGray"/>
          <w:lang w:val="en-IN"/>
        </w:rPr>
        <w:t xml:space="preserve">SELECT weekday, Status, </w:t>
      </w:r>
      <w:proofErr w:type="gramStart"/>
      <w:r w:rsidRPr="001A40C7">
        <w:rPr>
          <w:highlight w:val="darkGray"/>
          <w:lang w:val="en-IN"/>
        </w:rPr>
        <w:t>COUNT(</w:t>
      </w:r>
      <w:proofErr w:type="gramEnd"/>
      <w:r w:rsidRPr="001A40C7">
        <w:rPr>
          <w:highlight w:val="darkGray"/>
          <w:lang w:val="en-IN"/>
        </w:rPr>
        <w:t xml:space="preserve">*) </w:t>
      </w:r>
    </w:p>
    <w:p w14:paraId="24D2A165" w14:textId="77777777" w:rsidR="001A40C7" w:rsidRPr="001A40C7" w:rsidRDefault="001A40C7" w:rsidP="001A40C7">
      <w:pPr>
        <w:rPr>
          <w:highlight w:val="darkGray"/>
          <w:lang w:val="en-IN"/>
        </w:rPr>
      </w:pPr>
      <w:r w:rsidRPr="001A40C7">
        <w:rPr>
          <w:highlight w:val="darkGray"/>
          <w:lang w:val="en-IN"/>
        </w:rPr>
        <w:t xml:space="preserve">FROM </w:t>
      </w:r>
      <w:proofErr w:type="spellStart"/>
      <w:r w:rsidRPr="001A40C7">
        <w:rPr>
          <w:highlight w:val="darkGray"/>
          <w:lang w:val="en-IN"/>
        </w:rPr>
        <w:t>uber_requests</w:t>
      </w:r>
      <w:proofErr w:type="spellEnd"/>
      <w:r w:rsidRPr="001A40C7">
        <w:rPr>
          <w:highlight w:val="darkGray"/>
          <w:lang w:val="en-IN"/>
        </w:rPr>
        <w:t xml:space="preserve"> </w:t>
      </w:r>
    </w:p>
    <w:p w14:paraId="3F8655F1" w14:textId="77777777" w:rsidR="001A40C7" w:rsidRPr="001A40C7" w:rsidRDefault="001A40C7" w:rsidP="001A40C7">
      <w:pPr>
        <w:rPr>
          <w:lang w:val="en-IN"/>
        </w:rPr>
      </w:pPr>
      <w:r w:rsidRPr="001A40C7">
        <w:rPr>
          <w:highlight w:val="darkGray"/>
          <w:lang w:val="en-IN"/>
        </w:rPr>
        <w:t>GROUP BY weekday, Status;</w:t>
      </w:r>
    </w:p>
    <w:p w14:paraId="1F9BC583" w14:textId="77777777" w:rsidR="001A40C7" w:rsidRPr="001A40C7" w:rsidRDefault="001A40C7" w:rsidP="001A40C7">
      <w:pPr>
        <w:rPr>
          <w:lang w:val="en-IN"/>
        </w:rPr>
      </w:pPr>
      <w:r w:rsidRPr="001A40C7">
        <w:rPr>
          <w:lang w:val="en-IN"/>
        </w:rPr>
        <w:pict w14:anchorId="61E69588">
          <v:rect id="_x0000_i1070" style="width:0;height:1.5pt" o:hralign="center" o:hrstd="t" o:hr="t" fillcolor="#a0a0a0" stroked="f"/>
        </w:pict>
      </w:r>
    </w:p>
    <w:p w14:paraId="35F4E697" w14:textId="77777777" w:rsidR="001A40C7" w:rsidRPr="001A40C7" w:rsidRDefault="001A40C7" w:rsidP="001A40C7">
      <w:pPr>
        <w:rPr>
          <w:b/>
          <w:bCs/>
          <w:lang w:val="en-IN"/>
        </w:rPr>
      </w:pPr>
      <w:r w:rsidRPr="001A40C7">
        <w:rPr>
          <w:rFonts w:ascii="Segoe UI Emoji" w:hAnsi="Segoe UI Emoji" w:cs="Segoe UI Emoji"/>
          <w:b/>
          <w:bCs/>
          <w:lang w:val="en-IN"/>
        </w:rPr>
        <w:t>💡</w:t>
      </w:r>
      <w:r w:rsidRPr="001A40C7">
        <w:rPr>
          <w:b/>
          <w:bCs/>
          <w:lang w:val="en-IN"/>
        </w:rPr>
        <w:t xml:space="preserve"> Insights from SQL Analysis:</w:t>
      </w:r>
    </w:p>
    <w:p w14:paraId="0F3F0AF2" w14:textId="77777777" w:rsidR="001A40C7" w:rsidRPr="001A40C7" w:rsidRDefault="001A40C7" w:rsidP="001A40C7">
      <w:pPr>
        <w:numPr>
          <w:ilvl w:val="0"/>
          <w:numId w:val="16"/>
        </w:numPr>
        <w:rPr>
          <w:lang w:val="en-IN"/>
        </w:rPr>
      </w:pPr>
      <w:r w:rsidRPr="001A40C7">
        <w:rPr>
          <w:lang w:val="en-IN"/>
        </w:rPr>
        <w:t xml:space="preserve">Most cancellations happen between </w:t>
      </w:r>
      <w:r w:rsidRPr="001A40C7">
        <w:rPr>
          <w:b/>
          <w:bCs/>
          <w:lang w:val="en-IN"/>
        </w:rPr>
        <w:t>7 AM and 10 AM</w:t>
      </w:r>
    </w:p>
    <w:p w14:paraId="0093A276" w14:textId="77777777" w:rsidR="001A40C7" w:rsidRPr="001A40C7" w:rsidRDefault="001A40C7" w:rsidP="001A40C7">
      <w:pPr>
        <w:numPr>
          <w:ilvl w:val="0"/>
          <w:numId w:val="16"/>
        </w:numPr>
        <w:rPr>
          <w:lang w:val="en-IN"/>
        </w:rPr>
      </w:pPr>
      <w:r w:rsidRPr="001A40C7">
        <w:rPr>
          <w:b/>
          <w:bCs/>
          <w:lang w:val="en-IN"/>
        </w:rPr>
        <w:t>Airport</w:t>
      </w:r>
      <w:r w:rsidRPr="001A40C7">
        <w:rPr>
          <w:lang w:val="en-IN"/>
        </w:rPr>
        <w:t xml:space="preserve"> has the highest number of “No Cars Available” responses</w:t>
      </w:r>
    </w:p>
    <w:p w14:paraId="3ACC335A" w14:textId="77777777" w:rsidR="001A40C7" w:rsidRPr="001A40C7" w:rsidRDefault="001A40C7" w:rsidP="001A40C7">
      <w:pPr>
        <w:numPr>
          <w:ilvl w:val="0"/>
          <w:numId w:val="16"/>
        </w:numPr>
        <w:rPr>
          <w:lang w:val="en-IN"/>
        </w:rPr>
      </w:pPr>
      <w:r w:rsidRPr="001A40C7">
        <w:rPr>
          <w:b/>
          <w:bCs/>
          <w:lang w:val="en-IN"/>
        </w:rPr>
        <w:t>Weekdays</w:t>
      </w:r>
      <w:r w:rsidRPr="001A40C7">
        <w:rPr>
          <w:lang w:val="en-IN"/>
        </w:rPr>
        <w:t xml:space="preserve"> show a higher number of failed rides compared to weekends</w:t>
      </w:r>
    </w:p>
    <w:p w14:paraId="18FC6244" w14:textId="77777777" w:rsidR="001A40C7" w:rsidRDefault="001A40C7"/>
    <w:p w14:paraId="1B518B77" w14:textId="6277A250" w:rsidR="00F9283A" w:rsidRDefault="004C285E">
      <w:r>
        <w:rPr>
          <w:noProof/>
        </w:rPr>
        <w:drawing>
          <wp:inline distT="0" distB="0" distL="0" distR="0" wp14:anchorId="1A4C2436" wp14:editId="32F94B9B">
            <wp:extent cx="4470400" cy="2366622"/>
            <wp:effectExtent l="0" t="0" r="6350" b="0"/>
            <wp:docPr id="200044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6156" name="Picture 20004461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952" cy="23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97EE" w14:textId="752C0B11" w:rsidR="00D9449F" w:rsidRDefault="00ED1543">
      <w:r w:rsidRPr="00642A44">
        <w:rPr>
          <w:highlight w:val="lightGray"/>
        </w:rPr>
        <w:t xml:space="preserve">Fig: Cancellation/No cars </w:t>
      </w:r>
      <w:r w:rsidR="00D72E21" w:rsidRPr="00642A44">
        <w:rPr>
          <w:highlight w:val="lightGray"/>
        </w:rPr>
        <w:t>rate by hour of day</w:t>
      </w:r>
    </w:p>
    <w:p w14:paraId="747F798A" w14:textId="77777777" w:rsidR="00642A44" w:rsidRDefault="00642A44"/>
    <w:p w14:paraId="3C903BCC" w14:textId="77F1819B" w:rsidR="00AD7CB5" w:rsidRDefault="00AD7CB5">
      <w:r>
        <w:rPr>
          <w:noProof/>
        </w:rPr>
        <w:lastRenderedPageBreak/>
        <w:drawing>
          <wp:inline distT="0" distB="0" distL="0" distR="0" wp14:anchorId="0705FD4A" wp14:editId="2AC67C0A">
            <wp:extent cx="4140200" cy="2882327"/>
            <wp:effectExtent l="0" t="0" r="0" b="0"/>
            <wp:docPr id="232684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84276" name="Picture 2326842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5511" cy="28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5413" w14:textId="48D9BDC4" w:rsidR="00642A44" w:rsidRDefault="00642A44">
      <w:proofErr w:type="spellStart"/>
      <w:proofErr w:type="gramStart"/>
      <w:r>
        <w:t>Fig:</w:t>
      </w:r>
      <w:r w:rsidR="004F69E1">
        <w:t>average</w:t>
      </w:r>
      <w:proofErr w:type="spellEnd"/>
      <w:proofErr w:type="gramEnd"/>
      <w:r w:rsidR="004F69E1">
        <w:t xml:space="preserve"> Trip Duration by Time Slot</w:t>
      </w:r>
    </w:p>
    <w:p w14:paraId="09D00576" w14:textId="77777777" w:rsidR="00F9283A" w:rsidRDefault="000029D8">
      <w:pPr>
        <w:pStyle w:val="Heading1"/>
      </w:pPr>
      <w:r>
        <w:t>4. Python EDA Summary</w:t>
      </w:r>
    </w:p>
    <w:p w14:paraId="004A4AAD" w14:textId="77777777" w:rsidR="007411CC" w:rsidRPr="007411CC" w:rsidRDefault="007411CC" w:rsidP="007411CC">
      <w:pPr>
        <w:rPr>
          <w:lang w:val="en-IN"/>
        </w:rPr>
      </w:pPr>
      <w:r w:rsidRPr="007411CC">
        <w:rPr>
          <w:b/>
          <w:bCs/>
          <w:lang w:val="en-IN"/>
        </w:rPr>
        <w:t>File name:</w:t>
      </w:r>
      <w:r w:rsidRPr="007411CC">
        <w:rPr>
          <w:lang w:val="en-IN"/>
        </w:rPr>
        <w:t xml:space="preserve"> </w:t>
      </w:r>
      <w:proofErr w:type="spellStart"/>
      <w:r w:rsidRPr="007411CC">
        <w:rPr>
          <w:lang w:val="en-IN"/>
        </w:rPr>
        <w:t>Uber_EDA_UBM_Visualizations.ipynb</w:t>
      </w:r>
      <w:proofErr w:type="spellEnd"/>
      <w:r w:rsidRPr="007411CC">
        <w:rPr>
          <w:lang w:val="en-IN"/>
        </w:rPr>
        <w:br/>
      </w:r>
      <w:r w:rsidRPr="007411CC">
        <w:rPr>
          <w:b/>
          <w:bCs/>
          <w:lang w:val="en-IN"/>
        </w:rPr>
        <w:t>Tools Used:</w:t>
      </w:r>
      <w:r w:rsidRPr="007411CC">
        <w:rPr>
          <w:lang w:val="en-IN"/>
        </w:rPr>
        <w:t xml:space="preserve"> Pandas, Seaborn, Matplotlib, NumPy</w:t>
      </w:r>
    </w:p>
    <w:p w14:paraId="3D1F6D1F" w14:textId="77777777" w:rsidR="007411CC" w:rsidRPr="007411CC" w:rsidRDefault="007411CC" w:rsidP="007411CC">
      <w:pPr>
        <w:rPr>
          <w:lang w:val="en-IN"/>
        </w:rPr>
      </w:pPr>
      <w:r w:rsidRPr="007411CC">
        <w:rPr>
          <w:lang w:val="en-IN"/>
        </w:rPr>
        <w:pict w14:anchorId="1688611F">
          <v:rect id="_x0000_i1097" style="width:0;height:1.5pt" o:hralign="center" o:hrstd="t" o:hr="t" fillcolor="#a0a0a0" stroked="f"/>
        </w:pict>
      </w:r>
    </w:p>
    <w:p w14:paraId="79AA006C" w14:textId="77777777" w:rsidR="007411CC" w:rsidRPr="007411CC" w:rsidRDefault="007411CC" w:rsidP="007411CC">
      <w:pPr>
        <w:rPr>
          <w:b/>
          <w:bCs/>
          <w:lang w:val="en-IN"/>
        </w:rPr>
      </w:pPr>
      <w:r w:rsidRPr="007411CC">
        <w:rPr>
          <w:rFonts w:ascii="Segoe UI Emoji" w:hAnsi="Segoe UI Emoji" w:cs="Segoe UI Emoji"/>
          <w:b/>
          <w:bCs/>
          <w:lang w:val="en-IN"/>
        </w:rPr>
        <w:t>🧹</w:t>
      </w:r>
      <w:r w:rsidRPr="007411CC">
        <w:rPr>
          <w:b/>
          <w:bCs/>
          <w:lang w:val="en-IN"/>
        </w:rPr>
        <w:t xml:space="preserve"> Data Cleaning &amp; Feature Engineering:</w:t>
      </w:r>
    </w:p>
    <w:p w14:paraId="09DF2660" w14:textId="77777777" w:rsidR="007411CC" w:rsidRPr="007411CC" w:rsidRDefault="007411CC" w:rsidP="007411CC">
      <w:pPr>
        <w:numPr>
          <w:ilvl w:val="0"/>
          <w:numId w:val="17"/>
        </w:numPr>
        <w:rPr>
          <w:lang w:val="en-IN"/>
        </w:rPr>
      </w:pPr>
      <w:r w:rsidRPr="007411CC">
        <w:rPr>
          <w:lang w:val="en-IN"/>
        </w:rPr>
        <w:t xml:space="preserve">Loaded the cleaned dataset using </w:t>
      </w:r>
      <w:proofErr w:type="spellStart"/>
      <w:proofErr w:type="gramStart"/>
      <w:r w:rsidRPr="007411CC">
        <w:rPr>
          <w:lang w:val="en-IN"/>
        </w:rPr>
        <w:t>pandas.read</w:t>
      </w:r>
      <w:proofErr w:type="gramEnd"/>
      <w:r w:rsidRPr="007411CC">
        <w:rPr>
          <w:lang w:val="en-IN"/>
        </w:rPr>
        <w:t>_</w:t>
      </w:r>
      <w:proofErr w:type="gramStart"/>
      <w:r w:rsidRPr="007411CC">
        <w:rPr>
          <w:lang w:val="en-IN"/>
        </w:rPr>
        <w:t>csv</w:t>
      </w:r>
      <w:proofErr w:type="spellEnd"/>
      <w:r w:rsidRPr="007411CC">
        <w:rPr>
          <w:lang w:val="en-IN"/>
        </w:rPr>
        <w:t>(</w:t>
      </w:r>
      <w:proofErr w:type="gramEnd"/>
      <w:r w:rsidRPr="007411CC">
        <w:rPr>
          <w:lang w:val="en-IN"/>
        </w:rPr>
        <w:t>)</w:t>
      </w:r>
    </w:p>
    <w:p w14:paraId="50CFDD28" w14:textId="77777777" w:rsidR="007411CC" w:rsidRPr="007411CC" w:rsidRDefault="007411CC" w:rsidP="007411CC">
      <w:pPr>
        <w:numPr>
          <w:ilvl w:val="0"/>
          <w:numId w:val="17"/>
        </w:numPr>
        <w:rPr>
          <w:lang w:val="en-IN"/>
        </w:rPr>
      </w:pPr>
      <w:r w:rsidRPr="007411CC">
        <w:rPr>
          <w:lang w:val="en-IN"/>
        </w:rPr>
        <w:t xml:space="preserve">Converted </w:t>
      </w:r>
      <w:proofErr w:type="spellStart"/>
      <w:r w:rsidRPr="007411CC">
        <w:rPr>
          <w:lang w:val="en-IN"/>
        </w:rPr>
        <w:t>Request_timestamp</w:t>
      </w:r>
      <w:proofErr w:type="spellEnd"/>
      <w:r w:rsidRPr="007411CC">
        <w:rPr>
          <w:lang w:val="en-IN"/>
        </w:rPr>
        <w:t xml:space="preserve"> and </w:t>
      </w:r>
      <w:proofErr w:type="spellStart"/>
      <w:proofErr w:type="gramStart"/>
      <w:r w:rsidRPr="007411CC">
        <w:rPr>
          <w:lang w:val="en-IN"/>
        </w:rPr>
        <w:t>Drop</w:t>
      </w:r>
      <w:proofErr w:type="gramEnd"/>
      <w:r w:rsidRPr="007411CC">
        <w:rPr>
          <w:lang w:val="en-IN"/>
        </w:rPr>
        <w:t>_timestamp</w:t>
      </w:r>
      <w:proofErr w:type="spellEnd"/>
      <w:r w:rsidRPr="007411CC">
        <w:rPr>
          <w:lang w:val="en-IN"/>
        </w:rPr>
        <w:t xml:space="preserve"> to datetime objects</w:t>
      </w:r>
    </w:p>
    <w:p w14:paraId="51642EC8" w14:textId="77777777" w:rsidR="007411CC" w:rsidRPr="007411CC" w:rsidRDefault="007411CC" w:rsidP="007411CC">
      <w:pPr>
        <w:numPr>
          <w:ilvl w:val="0"/>
          <w:numId w:val="17"/>
        </w:numPr>
        <w:rPr>
          <w:lang w:val="en-IN"/>
        </w:rPr>
      </w:pPr>
      <w:r w:rsidRPr="007411CC">
        <w:rPr>
          <w:lang w:val="en-IN"/>
        </w:rPr>
        <w:t>Created new columns for better analysis:</w:t>
      </w:r>
    </w:p>
    <w:p w14:paraId="0B63940A" w14:textId="77777777" w:rsidR="007411CC" w:rsidRPr="007411CC" w:rsidRDefault="007411CC" w:rsidP="007411CC">
      <w:pPr>
        <w:numPr>
          <w:ilvl w:val="1"/>
          <w:numId w:val="17"/>
        </w:numPr>
        <w:rPr>
          <w:lang w:val="en-IN"/>
        </w:rPr>
      </w:pPr>
      <w:proofErr w:type="spellStart"/>
      <w:r w:rsidRPr="007411CC">
        <w:rPr>
          <w:lang w:val="en-IN"/>
        </w:rPr>
        <w:t>Hour_of_day</w:t>
      </w:r>
      <w:proofErr w:type="spellEnd"/>
      <w:r w:rsidRPr="007411CC">
        <w:rPr>
          <w:lang w:val="en-IN"/>
        </w:rPr>
        <w:t xml:space="preserve"> – extracted </w:t>
      </w:r>
      <w:proofErr w:type="gramStart"/>
      <w:r w:rsidRPr="007411CC">
        <w:rPr>
          <w:lang w:val="en-IN"/>
        </w:rPr>
        <w:t>using .</w:t>
      </w:r>
      <w:proofErr w:type="spellStart"/>
      <w:r w:rsidRPr="007411CC">
        <w:rPr>
          <w:lang w:val="en-IN"/>
        </w:rPr>
        <w:t>dt</w:t>
      </w:r>
      <w:proofErr w:type="gramEnd"/>
      <w:r w:rsidRPr="007411CC">
        <w:rPr>
          <w:lang w:val="en-IN"/>
        </w:rPr>
        <w:t>.hour</w:t>
      </w:r>
      <w:proofErr w:type="spellEnd"/>
    </w:p>
    <w:p w14:paraId="0632EDE5" w14:textId="77777777" w:rsidR="007411CC" w:rsidRPr="007411CC" w:rsidRDefault="007411CC" w:rsidP="007411CC">
      <w:pPr>
        <w:numPr>
          <w:ilvl w:val="1"/>
          <w:numId w:val="17"/>
        </w:numPr>
        <w:rPr>
          <w:lang w:val="en-IN"/>
        </w:rPr>
      </w:pPr>
      <w:r w:rsidRPr="007411CC">
        <w:rPr>
          <w:lang w:val="en-IN"/>
        </w:rPr>
        <w:t xml:space="preserve">Weekday – </w:t>
      </w:r>
      <w:proofErr w:type="gramStart"/>
      <w:r w:rsidRPr="007411CC">
        <w:rPr>
          <w:lang w:val="en-IN"/>
        </w:rPr>
        <w:t>using .</w:t>
      </w:r>
      <w:proofErr w:type="spellStart"/>
      <w:proofErr w:type="gramEnd"/>
      <w:r w:rsidRPr="007411CC">
        <w:rPr>
          <w:lang w:val="en-IN"/>
        </w:rPr>
        <w:t>dt.day_</w:t>
      </w:r>
      <w:proofErr w:type="gramStart"/>
      <w:r w:rsidRPr="007411CC">
        <w:rPr>
          <w:lang w:val="en-IN"/>
        </w:rPr>
        <w:t>name</w:t>
      </w:r>
      <w:proofErr w:type="spellEnd"/>
      <w:r w:rsidRPr="007411CC">
        <w:rPr>
          <w:lang w:val="en-IN"/>
        </w:rPr>
        <w:t>(</w:t>
      </w:r>
      <w:proofErr w:type="gramEnd"/>
      <w:r w:rsidRPr="007411CC">
        <w:rPr>
          <w:lang w:val="en-IN"/>
        </w:rPr>
        <w:t>)</w:t>
      </w:r>
    </w:p>
    <w:p w14:paraId="6ADD2EC0" w14:textId="77777777" w:rsidR="007411CC" w:rsidRPr="007411CC" w:rsidRDefault="007411CC" w:rsidP="007411CC">
      <w:pPr>
        <w:numPr>
          <w:ilvl w:val="1"/>
          <w:numId w:val="17"/>
        </w:numPr>
        <w:rPr>
          <w:lang w:val="en-IN"/>
        </w:rPr>
      </w:pPr>
      <w:proofErr w:type="spellStart"/>
      <w:r w:rsidRPr="007411CC">
        <w:rPr>
          <w:lang w:val="en-IN"/>
        </w:rPr>
        <w:t>Trip_duration</w:t>
      </w:r>
      <w:proofErr w:type="spellEnd"/>
      <w:r w:rsidRPr="007411CC">
        <w:rPr>
          <w:lang w:val="en-IN"/>
        </w:rPr>
        <w:t xml:space="preserve"> – calculated from request and drop time (for completed trips)</w:t>
      </w:r>
    </w:p>
    <w:p w14:paraId="42575D4F" w14:textId="77777777" w:rsidR="007411CC" w:rsidRPr="007411CC" w:rsidRDefault="007411CC" w:rsidP="007411CC">
      <w:pPr>
        <w:numPr>
          <w:ilvl w:val="1"/>
          <w:numId w:val="17"/>
        </w:numPr>
        <w:rPr>
          <w:lang w:val="en-IN"/>
        </w:rPr>
      </w:pPr>
      <w:proofErr w:type="spellStart"/>
      <w:r w:rsidRPr="007411CC">
        <w:rPr>
          <w:lang w:val="en-IN"/>
        </w:rPr>
        <w:t>is_weekend</w:t>
      </w:r>
      <w:proofErr w:type="spellEnd"/>
      <w:r w:rsidRPr="007411CC">
        <w:rPr>
          <w:lang w:val="en-IN"/>
        </w:rPr>
        <w:t xml:space="preserve"> – flagged Saturday/Sunday</w:t>
      </w:r>
    </w:p>
    <w:p w14:paraId="2CA3665C" w14:textId="77777777" w:rsidR="007411CC" w:rsidRPr="007411CC" w:rsidRDefault="007411CC" w:rsidP="007411CC">
      <w:pPr>
        <w:numPr>
          <w:ilvl w:val="1"/>
          <w:numId w:val="17"/>
        </w:numPr>
        <w:rPr>
          <w:lang w:val="en-IN"/>
        </w:rPr>
      </w:pPr>
      <w:r w:rsidRPr="007411CC">
        <w:rPr>
          <w:lang w:val="en-IN"/>
        </w:rPr>
        <w:t>Issue – flagged cancelled or “No Cars Available”</w:t>
      </w:r>
    </w:p>
    <w:p w14:paraId="139A95EA" w14:textId="77777777" w:rsidR="007411CC" w:rsidRPr="007411CC" w:rsidRDefault="007411CC" w:rsidP="007411CC">
      <w:pPr>
        <w:numPr>
          <w:ilvl w:val="1"/>
          <w:numId w:val="17"/>
        </w:numPr>
        <w:rPr>
          <w:lang w:val="en-IN"/>
        </w:rPr>
      </w:pPr>
      <w:proofErr w:type="spellStart"/>
      <w:r w:rsidRPr="007411CC">
        <w:rPr>
          <w:lang w:val="en-IN"/>
        </w:rPr>
        <w:t>Time_slot_filled</w:t>
      </w:r>
      <w:proofErr w:type="spellEnd"/>
      <w:r w:rsidRPr="007411CC">
        <w:rPr>
          <w:lang w:val="en-IN"/>
        </w:rPr>
        <w:t xml:space="preserve"> – filled missing/unavailable time slots based on hour</w:t>
      </w:r>
    </w:p>
    <w:p w14:paraId="2C75F838" w14:textId="77777777" w:rsidR="007411CC" w:rsidRPr="007411CC" w:rsidRDefault="007411CC" w:rsidP="007411CC">
      <w:pPr>
        <w:rPr>
          <w:lang w:val="en-IN"/>
        </w:rPr>
      </w:pPr>
      <w:r w:rsidRPr="007411CC">
        <w:rPr>
          <w:lang w:val="en-IN"/>
        </w:rPr>
        <w:pict w14:anchorId="0902A567">
          <v:rect id="_x0000_i1098" style="width:0;height:1.5pt" o:hralign="center" o:hrstd="t" o:hr="t" fillcolor="#a0a0a0" stroked="f"/>
        </w:pict>
      </w:r>
    </w:p>
    <w:p w14:paraId="44C03763" w14:textId="77777777" w:rsidR="007411CC" w:rsidRPr="007411CC" w:rsidRDefault="007411CC" w:rsidP="007411CC">
      <w:pPr>
        <w:rPr>
          <w:b/>
          <w:bCs/>
          <w:lang w:val="en-IN"/>
        </w:rPr>
      </w:pPr>
      <w:r w:rsidRPr="007411CC">
        <w:rPr>
          <w:rFonts w:ascii="Segoe UI Emoji" w:hAnsi="Segoe UI Emoji" w:cs="Segoe UI Emoji"/>
          <w:b/>
          <w:bCs/>
          <w:lang w:val="en-IN"/>
        </w:rPr>
        <w:lastRenderedPageBreak/>
        <w:t>📈</w:t>
      </w:r>
      <w:r w:rsidRPr="007411CC">
        <w:rPr>
          <w:b/>
          <w:bCs/>
          <w:lang w:val="en-IN"/>
        </w:rPr>
        <w:t xml:space="preserve"> Charts Created:</w:t>
      </w:r>
    </w:p>
    <w:p w14:paraId="1D19AFE7" w14:textId="77777777" w:rsidR="007411CC" w:rsidRPr="007411CC" w:rsidRDefault="007411CC" w:rsidP="007411CC">
      <w:pPr>
        <w:numPr>
          <w:ilvl w:val="0"/>
          <w:numId w:val="18"/>
        </w:numPr>
        <w:rPr>
          <w:lang w:val="en-IN"/>
        </w:rPr>
      </w:pPr>
      <w:r w:rsidRPr="007411CC">
        <w:rPr>
          <w:lang w:val="en-IN"/>
        </w:rPr>
        <w:t xml:space="preserve">Total of </w:t>
      </w:r>
      <w:r w:rsidRPr="007411CC">
        <w:rPr>
          <w:b/>
          <w:bCs/>
          <w:lang w:val="en-IN"/>
        </w:rPr>
        <w:t>20+ charts</w:t>
      </w:r>
      <w:r w:rsidRPr="007411CC">
        <w:rPr>
          <w:lang w:val="en-IN"/>
        </w:rPr>
        <w:t xml:space="preserve"> categorized under:</w:t>
      </w:r>
    </w:p>
    <w:p w14:paraId="7D7DE9B6" w14:textId="77777777" w:rsidR="007411CC" w:rsidRPr="007411CC" w:rsidRDefault="007411CC" w:rsidP="007411CC">
      <w:pPr>
        <w:numPr>
          <w:ilvl w:val="1"/>
          <w:numId w:val="18"/>
        </w:numPr>
        <w:rPr>
          <w:lang w:val="en-IN"/>
        </w:rPr>
      </w:pPr>
      <w:r w:rsidRPr="007411CC">
        <w:rPr>
          <w:b/>
          <w:bCs/>
          <w:lang w:val="en-IN"/>
        </w:rPr>
        <w:t>Univariate Analysis</w:t>
      </w:r>
      <w:r w:rsidRPr="007411CC">
        <w:rPr>
          <w:lang w:val="en-IN"/>
        </w:rPr>
        <w:t xml:space="preserve"> (e.g., Status, Hour, Pickup Point)</w:t>
      </w:r>
    </w:p>
    <w:p w14:paraId="627BDF2E" w14:textId="77777777" w:rsidR="007411CC" w:rsidRPr="007411CC" w:rsidRDefault="007411CC" w:rsidP="007411CC">
      <w:pPr>
        <w:numPr>
          <w:ilvl w:val="1"/>
          <w:numId w:val="18"/>
        </w:numPr>
        <w:rPr>
          <w:lang w:val="en-IN"/>
        </w:rPr>
      </w:pPr>
      <w:r w:rsidRPr="007411CC">
        <w:rPr>
          <w:b/>
          <w:bCs/>
          <w:lang w:val="en-IN"/>
        </w:rPr>
        <w:t>Bivariate Analysis</w:t>
      </w:r>
      <w:r w:rsidRPr="007411CC">
        <w:rPr>
          <w:lang w:val="en-IN"/>
        </w:rPr>
        <w:t xml:space="preserve"> (e.g., Status vs Hour, Pickup vs Issue)</w:t>
      </w:r>
    </w:p>
    <w:p w14:paraId="452DCF7D" w14:textId="77777777" w:rsidR="007411CC" w:rsidRDefault="007411CC" w:rsidP="007411CC">
      <w:pPr>
        <w:numPr>
          <w:ilvl w:val="1"/>
          <w:numId w:val="18"/>
        </w:numPr>
        <w:rPr>
          <w:lang w:val="en-IN"/>
        </w:rPr>
      </w:pPr>
      <w:r w:rsidRPr="007411CC">
        <w:rPr>
          <w:b/>
          <w:bCs/>
          <w:lang w:val="en-IN"/>
        </w:rPr>
        <w:t>Multivariate Analysis</w:t>
      </w:r>
      <w:r w:rsidRPr="007411CC">
        <w:rPr>
          <w:lang w:val="en-IN"/>
        </w:rPr>
        <w:t xml:space="preserve"> (e.g., Status vs Hour vs Pickup Point, Heatmaps)</w:t>
      </w:r>
    </w:p>
    <w:p w14:paraId="0FAB2ADA" w14:textId="77777777" w:rsidR="006C0ECD" w:rsidRPr="007411CC" w:rsidRDefault="006C0ECD" w:rsidP="006C0ECD">
      <w:pPr>
        <w:ind w:left="1440"/>
        <w:rPr>
          <w:lang w:val="en-IN"/>
        </w:rPr>
      </w:pPr>
    </w:p>
    <w:p w14:paraId="097DB7D8" w14:textId="77777777" w:rsidR="007411CC" w:rsidRPr="007411CC" w:rsidRDefault="007411CC" w:rsidP="007411CC">
      <w:pPr>
        <w:rPr>
          <w:lang w:val="en-IN"/>
        </w:rPr>
      </w:pPr>
      <w:r w:rsidRPr="007411CC">
        <w:rPr>
          <w:lang w:val="en-IN"/>
        </w:rPr>
        <w:pict w14:anchorId="45900A4E">
          <v:rect id="_x0000_i1099" style="width:0;height:1.5pt" o:hralign="center" o:hrstd="t" o:hr="t" fillcolor="#a0a0a0" stroked="f"/>
        </w:pict>
      </w:r>
    </w:p>
    <w:p w14:paraId="37028D3F" w14:textId="77777777" w:rsidR="007411CC" w:rsidRPr="007411CC" w:rsidRDefault="007411CC" w:rsidP="007411CC">
      <w:pPr>
        <w:rPr>
          <w:b/>
          <w:bCs/>
          <w:lang w:val="en-IN"/>
        </w:rPr>
      </w:pPr>
      <w:r w:rsidRPr="007411CC">
        <w:rPr>
          <w:rFonts w:ascii="Segoe UI Emoji" w:hAnsi="Segoe UI Emoji" w:cs="Segoe UI Emoji"/>
          <w:b/>
          <w:bCs/>
          <w:lang w:val="en-IN"/>
        </w:rPr>
        <w:t>💡</w:t>
      </w:r>
      <w:r w:rsidRPr="007411CC">
        <w:rPr>
          <w:b/>
          <w:bCs/>
          <w:lang w:val="en-IN"/>
        </w:rPr>
        <w:t xml:space="preserve"> Insights from Python EDA:</w:t>
      </w:r>
    </w:p>
    <w:p w14:paraId="77F17111" w14:textId="77777777" w:rsidR="007411CC" w:rsidRPr="007411CC" w:rsidRDefault="007411CC" w:rsidP="007411CC">
      <w:pPr>
        <w:numPr>
          <w:ilvl w:val="0"/>
          <w:numId w:val="19"/>
        </w:numPr>
        <w:rPr>
          <w:lang w:val="en-IN"/>
        </w:rPr>
      </w:pPr>
      <w:r w:rsidRPr="007411CC">
        <w:rPr>
          <w:lang w:val="en-IN"/>
        </w:rPr>
        <w:t xml:space="preserve">Peak demand is during </w:t>
      </w:r>
      <w:r w:rsidRPr="007411CC">
        <w:rPr>
          <w:b/>
          <w:bCs/>
          <w:lang w:val="en-IN"/>
        </w:rPr>
        <w:t>Morning (7–10 AM)</w:t>
      </w:r>
      <w:r w:rsidRPr="007411CC">
        <w:rPr>
          <w:lang w:val="en-IN"/>
        </w:rPr>
        <w:t xml:space="preserve"> and </w:t>
      </w:r>
      <w:r w:rsidRPr="007411CC">
        <w:rPr>
          <w:b/>
          <w:bCs/>
          <w:lang w:val="en-IN"/>
        </w:rPr>
        <w:t>Evening (5–8 PM)</w:t>
      </w:r>
    </w:p>
    <w:p w14:paraId="048B8873" w14:textId="77777777" w:rsidR="007411CC" w:rsidRPr="007411CC" w:rsidRDefault="007411CC" w:rsidP="007411CC">
      <w:pPr>
        <w:numPr>
          <w:ilvl w:val="0"/>
          <w:numId w:val="19"/>
        </w:numPr>
        <w:rPr>
          <w:lang w:val="en-IN"/>
        </w:rPr>
      </w:pPr>
      <w:r w:rsidRPr="007411CC">
        <w:rPr>
          <w:b/>
          <w:bCs/>
          <w:lang w:val="en-IN"/>
        </w:rPr>
        <w:t>Airport</w:t>
      </w:r>
      <w:r w:rsidRPr="007411CC">
        <w:rPr>
          <w:lang w:val="en-IN"/>
        </w:rPr>
        <w:t xml:space="preserve"> faces the highest “No Cars Available” issues, especially at Night</w:t>
      </w:r>
    </w:p>
    <w:p w14:paraId="77FE4D36" w14:textId="77777777" w:rsidR="007411CC" w:rsidRPr="007411CC" w:rsidRDefault="007411CC" w:rsidP="007411CC">
      <w:pPr>
        <w:numPr>
          <w:ilvl w:val="0"/>
          <w:numId w:val="19"/>
        </w:numPr>
        <w:rPr>
          <w:lang w:val="en-IN"/>
        </w:rPr>
      </w:pPr>
      <w:r w:rsidRPr="007411CC">
        <w:rPr>
          <w:b/>
          <w:bCs/>
          <w:lang w:val="en-IN"/>
        </w:rPr>
        <w:t>Trip durations</w:t>
      </w:r>
      <w:r w:rsidRPr="007411CC">
        <w:rPr>
          <w:lang w:val="en-IN"/>
        </w:rPr>
        <w:t xml:space="preserve"> are longer from the Airport and during Day/Evening slots</w:t>
      </w:r>
    </w:p>
    <w:p w14:paraId="71E4FB9D" w14:textId="77777777" w:rsidR="007411CC" w:rsidRPr="007411CC" w:rsidRDefault="007411CC" w:rsidP="007411CC">
      <w:pPr>
        <w:numPr>
          <w:ilvl w:val="0"/>
          <w:numId w:val="19"/>
        </w:numPr>
        <w:rPr>
          <w:lang w:val="en-IN"/>
        </w:rPr>
      </w:pPr>
      <w:r w:rsidRPr="007411CC">
        <w:rPr>
          <w:b/>
          <w:bCs/>
          <w:lang w:val="en-IN"/>
        </w:rPr>
        <w:t>Most ride failures</w:t>
      </w:r>
      <w:r w:rsidRPr="007411CC">
        <w:rPr>
          <w:lang w:val="en-IN"/>
        </w:rPr>
        <w:t xml:space="preserve"> happen on </w:t>
      </w:r>
      <w:r w:rsidRPr="007411CC">
        <w:rPr>
          <w:b/>
          <w:bCs/>
          <w:lang w:val="en-IN"/>
        </w:rPr>
        <w:t>weekdays during morning rush hours</w:t>
      </w:r>
    </w:p>
    <w:p w14:paraId="78959E8F" w14:textId="77777777" w:rsidR="007411CC" w:rsidRPr="007411CC" w:rsidRDefault="007411CC" w:rsidP="007411CC">
      <w:pPr>
        <w:rPr>
          <w:lang w:val="en-IN"/>
        </w:rPr>
      </w:pPr>
      <w:r w:rsidRPr="007411CC">
        <w:rPr>
          <w:lang w:val="en-IN"/>
        </w:rPr>
        <w:pict w14:anchorId="41E81A6B">
          <v:rect id="_x0000_i1100" style="width:0;height:1.5pt" o:hralign="center" o:hrstd="t" o:hr="t" fillcolor="#a0a0a0" stroked="f"/>
        </w:pict>
      </w:r>
    </w:p>
    <w:p w14:paraId="1EF0BCC7" w14:textId="77777777" w:rsidR="007411CC" w:rsidRPr="007411CC" w:rsidRDefault="007411CC" w:rsidP="007411CC">
      <w:pPr>
        <w:rPr>
          <w:b/>
          <w:bCs/>
          <w:lang w:val="en-IN"/>
        </w:rPr>
      </w:pPr>
      <w:r w:rsidRPr="007411CC">
        <w:rPr>
          <w:rFonts w:ascii="Segoe UI Emoji" w:hAnsi="Segoe UI Emoji" w:cs="Segoe UI Emoji"/>
          <w:b/>
          <w:bCs/>
          <w:lang w:val="en-IN"/>
        </w:rPr>
        <w:t>📊</w:t>
      </w:r>
      <w:r w:rsidRPr="007411CC">
        <w:rPr>
          <w:b/>
          <w:bCs/>
          <w:lang w:val="en-IN"/>
        </w:rPr>
        <w:t xml:space="preserve"> Libraries Used:</w:t>
      </w:r>
    </w:p>
    <w:p w14:paraId="1486D644" w14:textId="77777777" w:rsidR="007411CC" w:rsidRPr="007411CC" w:rsidRDefault="007411CC" w:rsidP="007411CC">
      <w:pPr>
        <w:numPr>
          <w:ilvl w:val="0"/>
          <w:numId w:val="20"/>
        </w:numPr>
        <w:rPr>
          <w:lang w:val="en-IN"/>
        </w:rPr>
      </w:pPr>
      <w:r w:rsidRPr="007411CC">
        <w:rPr>
          <w:lang w:val="en-IN"/>
        </w:rPr>
        <w:t>pandas for data wrangling</w:t>
      </w:r>
    </w:p>
    <w:p w14:paraId="13D6BC7B" w14:textId="77777777" w:rsidR="007411CC" w:rsidRPr="007411CC" w:rsidRDefault="007411CC" w:rsidP="007411CC">
      <w:pPr>
        <w:numPr>
          <w:ilvl w:val="0"/>
          <w:numId w:val="20"/>
        </w:numPr>
        <w:rPr>
          <w:lang w:val="en-IN"/>
        </w:rPr>
      </w:pPr>
      <w:r w:rsidRPr="007411CC">
        <w:rPr>
          <w:lang w:val="en-IN"/>
        </w:rPr>
        <w:t xml:space="preserve">seaborn and </w:t>
      </w:r>
      <w:proofErr w:type="spellStart"/>
      <w:proofErr w:type="gramStart"/>
      <w:r w:rsidRPr="007411CC">
        <w:rPr>
          <w:lang w:val="en-IN"/>
        </w:rPr>
        <w:t>matplotlib.pyplot</w:t>
      </w:r>
      <w:proofErr w:type="spellEnd"/>
      <w:proofErr w:type="gramEnd"/>
      <w:r w:rsidRPr="007411CC">
        <w:rPr>
          <w:lang w:val="en-IN"/>
        </w:rPr>
        <w:t xml:space="preserve"> for visualizations</w:t>
      </w:r>
    </w:p>
    <w:p w14:paraId="3E1A50E3" w14:textId="1BD91B23" w:rsidR="00C03279" w:rsidRPr="007411CC" w:rsidRDefault="007411CC" w:rsidP="00C03279">
      <w:pPr>
        <w:numPr>
          <w:ilvl w:val="0"/>
          <w:numId w:val="20"/>
        </w:numPr>
        <w:rPr>
          <w:lang w:val="en-IN"/>
        </w:rPr>
      </w:pPr>
      <w:r w:rsidRPr="007411CC">
        <w:rPr>
          <w:lang w:val="en-IN"/>
        </w:rPr>
        <w:t>warnings and datetime for data handling</w:t>
      </w:r>
    </w:p>
    <w:p w14:paraId="389E212A" w14:textId="77777777" w:rsidR="00F9283A" w:rsidRDefault="000029D8">
      <w:pPr>
        <w:pStyle w:val="Heading1"/>
      </w:pPr>
      <w:r>
        <w:t>5. Recommendations</w:t>
      </w:r>
    </w:p>
    <w:p w14:paraId="256B0D6B" w14:textId="77777777" w:rsidR="00F9283A" w:rsidRDefault="000029D8">
      <w:r>
        <w:t>1. Increase night-shift drivers, especially at the Airport</w:t>
      </w:r>
      <w:r>
        <w:br/>
        <w:t xml:space="preserve">2. Offer </w:t>
      </w:r>
      <w:r>
        <w:t>bonuses for early morning and weekend availability</w:t>
      </w:r>
      <w:r>
        <w:br/>
        <w:t>3. Introduce predictive driver positioning based on historical peaks</w:t>
      </w:r>
      <w:r>
        <w:br/>
        <w:t>4. Improve app messaging during high-failure time slots</w:t>
      </w:r>
    </w:p>
    <w:p w14:paraId="16EE8E73" w14:textId="77777777" w:rsidR="00F9283A" w:rsidRDefault="000029D8">
      <w:pPr>
        <w:pStyle w:val="Heading1"/>
      </w:pPr>
      <w:r>
        <w:t>6. Conclusion</w:t>
      </w:r>
    </w:p>
    <w:p w14:paraId="58DB9DAE" w14:textId="77777777" w:rsidR="00F9283A" w:rsidRDefault="000029D8">
      <w:r>
        <w:t>This project successfully combines Excel, SQL, and Python to deliver end-to-end data analysis for Uber. The insights clearly show where Uber faces demand-supply mismatches and provide practical recommendations to improve service and user satisfaction.</w:t>
      </w:r>
    </w:p>
    <w:sectPr w:rsidR="00F928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D815B" w14:textId="77777777" w:rsidR="004C285E" w:rsidRDefault="004C285E" w:rsidP="004C285E">
      <w:pPr>
        <w:spacing w:after="0" w:line="240" w:lineRule="auto"/>
      </w:pPr>
      <w:r>
        <w:separator/>
      </w:r>
    </w:p>
  </w:endnote>
  <w:endnote w:type="continuationSeparator" w:id="0">
    <w:p w14:paraId="7951AD04" w14:textId="77777777" w:rsidR="004C285E" w:rsidRDefault="004C285E" w:rsidP="004C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E5538" w14:textId="77777777" w:rsidR="004C285E" w:rsidRDefault="004C285E" w:rsidP="004C285E">
      <w:pPr>
        <w:spacing w:after="0" w:line="240" w:lineRule="auto"/>
      </w:pPr>
      <w:r>
        <w:separator/>
      </w:r>
    </w:p>
  </w:footnote>
  <w:footnote w:type="continuationSeparator" w:id="0">
    <w:p w14:paraId="566F80E1" w14:textId="77777777" w:rsidR="004C285E" w:rsidRDefault="004C285E" w:rsidP="004C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FB1EE2"/>
    <w:multiLevelType w:val="multilevel"/>
    <w:tmpl w:val="01BE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CC737F"/>
    <w:multiLevelType w:val="multilevel"/>
    <w:tmpl w:val="2DB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26AF6"/>
    <w:multiLevelType w:val="multilevel"/>
    <w:tmpl w:val="572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45142"/>
    <w:multiLevelType w:val="multilevel"/>
    <w:tmpl w:val="495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861B70"/>
    <w:multiLevelType w:val="multilevel"/>
    <w:tmpl w:val="A0DC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85D78"/>
    <w:multiLevelType w:val="multilevel"/>
    <w:tmpl w:val="020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C513C2"/>
    <w:multiLevelType w:val="multilevel"/>
    <w:tmpl w:val="406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99711D"/>
    <w:multiLevelType w:val="multilevel"/>
    <w:tmpl w:val="8768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72F08"/>
    <w:multiLevelType w:val="multilevel"/>
    <w:tmpl w:val="12A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E229D"/>
    <w:multiLevelType w:val="multilevel"/>
    <w:tmpl w:val="2084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F73A14"/>
    <w:multiLevelType w:val="multilevel"/>
    <w:tmpl w:val="96CE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284131">
    <w:abstractNumId w:val="8"/>
  </w:num>
  <w:num w:numId="2" w16cid:durableId="324894658">
    <w:abstractNumId w:val="6"/>
  </w:num>
  <w:num w:numId="3" w16cid:durableId="1820073761">
    <w:abstractNumId w:val="5"/>
  </w:num>
  <w:num w:numId="4" w16cid:durableId="1726562230">
    <w:abstractNumId w:val="4"/>
  </w:num>
  <w:num w:numId="5" w16cid:durableId="30083153">
    <w:abstractNumId w:val="7"/>
  </w:num>
  <w:num w:numId="6" w16cid:durableId="556093325">
    <w:abstractNumId w:val="3"/>
  </w:num>
  <w:num w:numId="7" w16cid:durableId="395738119">
    <w:abstractNumId w:val="2"/>
  </w:num>
  <w:num w:numId="8" w16cid:durableId="1215191824">
    <w:abstractNumId w:val="1"/>
  </w:num>
  <w:num w:numId="9" w16cid:durableId="1120996211">
    <w:abstractNumId w:val="0"/>
  </w:num>
  <w:num w:numId="10" w16cid:durableId="1416971724">
    <w:abstractNumId w:val="11"/>
  </w:num>
  <w:num w:numId="11" w16cid:durableId="1778676852">
    <w:abstractNumId w:val="16"/>
  </w:num>
  <w:num w:numId="12" w16cid:durableId="565649728">
    <w:abstractNumId w:val="15"/>
  </w:num>
  <w:num w:numId="13" w16cid:durableId="1103113276">
    <w:abstractNumId w:val="17"/>
  </w:num>
  <w:num w:numId="14" w16cid:durableId="799886932">
    <w:abstractNumId w:val="19"/>
  </w:num>
  <w:num w:numId="15" w16cid:durableId="134951113">
    <w:abstractNumId w:val="12"/>
  </w:num>
  <w:num w:numId="16" w16cid:durableId="313878443">
    <w:abstractNumId w:val="14"/>
  </w:num>
  <w:num w:numId="17" w16cid:durableId="7023886">
    <w:abstractNumId w:val="9"/>
  </w:num>
  <w:num w:numId="18" w16cid:durableId="2101095129">
    <w:abstractNumId w:val="13"/>
  </w:num>
  <w:num w:numId="19" w16cid:durableId="103312593">
    <w:abstractNumId w:val="10"/>
  </w:num>
  <w:num w:numId="20" w16cid:durableId="11457320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9D8"/>
    <w:rsid w:val="00034616"/>
    <w:rsid w:val="0006063C"/>
    <w:rsid w:val="0015074B"/>
    <w:rsid w:val="001646CD"/>
    <w:rsid w:val="001A40C7"/>
    <w:rsid w:val="0029639D"/>
    <w:rsid w:val="002A00D1"/>
    <w:rsid w:val="00326F90"/>
    <w:rsid w:val="003B49BA"/>
    <w:rsid w:val="003B7637"/>
    <w:rsid w:val="004C285E"/>
    <w:rsid w:val="004F69E1"/>
    <w:rsid w:val="00554D60"/>
    <w:rsid w:val="00642A44"/>
    <w:rsid w:val="006C0ECD"/>
    <w:rsid w:val="007411CC"/>
    <w:rsid w:val="0088437B"/>
    <w:rsid w:val="009147F7"/>
    <w:rsid w:val="00AA1D8D"/>
    <w:rsid w:val="00AD7CB5"/>
    <w:rsid w:val="00B266DC"/>
    <w:rsid w:val="00B47730"/>
    <w:rsid w:val="00BF2685"/>
    <w:rsid w:val="00C03279"/>
    <w:rsid w:val="00CB0664"/>
    <w:rsid w:val="00CD7AFE"/>
    <w:rsid w:val="00D72E21"/>
    <w:rsid w:val="00D9449F"/>
    <w:rsid w:val="00DB3F37"/>
    <w:rsid w:val="00E65004"/>
    <w:rsid w:val="00ED1543"/>
    <w:rsid w:val="00F928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BCF3F66-31FF-4F13-8593-FE3AC34E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0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4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prajwal poojary</cp:lastModifiedBy>
  <cp:revision>2</cp:revision>
  <dcterms:created xsi:type="dcterms:W3CDTF">2025-06-21T17:49:00Z</dcterms:created>
  <dcterms:modified xsi:type="dcterms:W3CDTF">2025-06-21T17:49:00Z</dcterms:modified>
  <cp:category/>
</cp:coreProperties>
</file>